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ndmaxarr-size"/>
    <w:p>
      <w:pPr>
        <w:pStyle w:val="Heading2"/>
      </w:pPr>
      <w:r>
        <w:rPr>
          <w:rStyle w:val="SectionNumber"/>
        </w:rPr>
        <w:t xml:space="preserve">0.1</w:t>
      </w:r>
      <w:r>
        <w:tab/>
      </w:r>
      <w:r>
        <w:t xml:space="preserve">FunctionDef findMax(arr[], size)</w:t>
      </w:r>
    </w:p>
    <w:bookmarkEnd w:id="9"/>
    <w:bookmarkStart w:id="16" w:name="function-findmaxint-arr-int-size"/>
    <w:p>
      <w:pPr>
        <w:pStyle w:val="Heading1"/>
      </w:pPr>
      <w:r>
        <w:rPr>
          <w:rStyle w:val="SectionNumber"/>
        </w:rPr>
        <w:t xml:space="preserve">1</w:t>
      </w:r>
      <w:r>
        <w:tab/>
      </w:r>
      <w:r>
        <w:t xml:space="preserve">Function: findMax(int arr[], int size)</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findMax</w:t>
      </w:r>
      <w:r>
        <w:t xml:space="preserve"> </w:t>
      </w:r>
      <w:r>
        <w:t xml:space="preserve">function iterates through an array of integers to find and return the largest value.</w:t>
      </w:r>
    </w:p>
    <w:bookmarkEnd w:id="10"/>
    <w:bookmarkStart w:id="11" w:name="parameters"/>
    <w:p>
      <w:pPr>
        <w:pStyle w:val="Heading2"/>
      </w:pPr>
      <w:r>
        <w:rPr>
          <w:rStyle w:val="SectionNumber"/>
        </w:rPr>
        <w:t xml:space="preserve">1.2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arr</w:t>
            </w:r>
          </w:p>
        </w:tc>
        <w:tc>
          <w:tcPr/>
          <w:p>
            <w:pPr>
              <w:pStyle w:val="Compact"/>
            </w:pPr>
            <w:r>
              <w:rPr>
                <w:rStyle w:val="VerbatimChar"/>
              </w:rPr>
              <w:t xml:space="preserve">int[]</w:t>
            </w:r>
          </w:p>
        </w:tc>
        <w:tc>
          <w:tcPr/>
          <w:p>
            <w:pPr>
              <w:pStyle w:val="Compact"/>
            </w:pPr>
            <w:r>
              <w:t xml:space="preserve">An array of integers from which the maximum value will be found.</w:t>
            </w:r>
          </w:p>
        </w:tc>
      </w:tr>
      <w:tr>
        <w:tc>
          <w:tcPr/>
          <w:p>
            <w:pPr>
              <w:pStyle w:val="Compact"/>
            </w:pPr>
            <w:r>
              <w:rPr>
                <w:rStyle w:val="VerbatimChar"/>
              </w:rPr>
              <w:t xml:space="preserve">size</w:t>
            </w:r>
          </w:p>
        </w:tc>
        <w:tc>
          <w:tcPr/>
          <w:p>
            <w:pPr>
              <w:pStyle w:val="Compact"/>
            </w:pPr>
            <w:r>
              <w:rPr>
                <w:rStyle w:val="VerbatimChar"/>
              </w:rPr>
              <w:t xml:space="preserve">int</w:t>
            </w:r>
          </w:p>
        </w:tc>
        <w:tc>
          <w:tcPr/>
          <w:p>
            <w:pPr>
              <w:pStyle w:val="Compact"/>
            </w:pPr>
            <w:r>
              <w:t xml:space="preserve">The total number of elements in the</w:t>
            </w:r>
            <w:r>
              <w:t xml:space="preserve"> </w:t>
            </w:r>
            <w:r>
              <w:rPr>
                <w:rStyle w:val="VerbatimChar"/>
              </w:rPr>
              <w:t xml:space="preserve">arr</w:t>
            </w:r>
            <w:r>
              <w:t xml:space="preserve"> </w:t>
            </w:r>
            <w:r>
              <w:t xml:space="preserve">array.</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straightforward way to determine the maximum value within an integer array.</w:t>
      </w:r>
    </w:p>
    <w:p>
      <w:pPr>
        <w:pStyle w:val="BodyText"/>
      </w:pPr>
      <w:r>
        <w:t xml:space="preserve">The logic begins by initializing a local integer variable,</w:t>
      </w:r>
      <w:r>
        <w:t xml:space="preserve"> </w:t>
      </w:r>
      <w:r>
        <w:rPr>
          <w:rStyle w:val="VerbatimChar"/>
        </w:rPr>
        <w:t xml:space="preserve">max</w:t>
      </w:r>
      <w:r>
        <w:t xml:space="preserve">, with the value of the first element of the input array,</w:t>
      </w:r>
      <w:r>
        <w:t xml:space="preserve"> </w:t>
      </w:r>
      <w:r>
        <w:rPr>
          <w:rStyle w:val="VerbatimChar"/>
        </w:rPr>
        <w:t xml:space="preserve">arr[0]</w:t>
      </w:r>
      <w:r>
        <w:t xml:space="preserve">. This value serves as the initial benchmark for comparison.</w:t>
      </w:r>
    </w:p>
    <w:p>
      <w:pPr>
        <w:pStyle w:val="BodyText"/>
      </w:pPr>
      <w:r>
        <w:t xml:space="preserve">Next, the function enters a</w:t>
      </w:r>
      <w:r>
        <w:t xml:space="preserve"> </w:t>
      </w:r>
      <w:r>
        <w:rPr>
          <w:rStyle w:val="VerbatimChar"/>
        </w:rPr>
        <w:t xml:space="preserve">for</w:t>
      </w:r>
      <w:r>
        <w:t xml:space="preserve"> </w:t>
      </w:r>
      <w:r>
        <w:t xml:space="preserve">loop that iterates through the array, starting from the second element (at index</w:t>
      </w:r>
      <w:r>
        <w:t xml:space="preserve"> </w:t>
      </w:r>
      <w:r>
        <w:rPr>
          <w:rStyle w:val="VerbatimChar"/>
        </w:rPr>
        <w:t xml:space="preserve">1</w:t>
      </w:r>
      <w:r>
        <w:t xml:space="preserve">) up to the element just before the specified</w:t>
      </w:r>
      <w:r>
        <w:t xml:space="preserve"> </w:t>
      </w:r>
      <w:r>
        <w:rPr>
          <w:rStyle w:val="VerbatimChar"/>
        </w:rPr>
        <w:t xml:space="preserve">size</w:t>
      </w:r>
      <w:r>
        <w:t xml:space="preserve">. Inside the loop, each element</w:t>
      </w:r>
      <w:r>
        <w:t xml:space="preserve"> </w:t>
      </w:r>
      <w:r>
        <w:rPr>
          <w:rStyle w:val="VerbatimChar"/>
        </w:rPr>
        <w:t xml:space="preserve">arr[i]</w:t>
      </w:r>
      <w:r>
        <w:t xml:space="preserve"> </w:t>
      </w:r>
      <w:r>
        <w:t xml:space="preserve">is compared to the current value stored in</w:t>
      </w:r>
      <w:r>
        <w:t xml:space="preserve"> </w:t>
      </w:r>
      <w:r>
        <w:rPr>
          <w:rStyle w:val="VerbatimChar"/>
        </w:rPr>
        <w:t xml:space="preserve">max</w:t>
      </w:r>
      <w:r>
        <w:t xml:space="preserve">. If the current element</w:t>
      </w:r>
      <w:r>
        <w:t xml:space="preserve"> </w:t>
      </w:r>
      <w:r>
        <w:rPr>
          <w:rStyle w:val="VerbatimChar"/>
        </w:rPr>
        <w:t xml:space="preserve">arr[i]</w:t>
      </w:r>
      <w:r>
        <w:t xml:space="preserve"> </w:t>
      </w:r>
      <w:r>
        <w:t xml:space="preserve">is greater than</w:t>
      </w:r>
      <w:r>
        <w:t xml:space="preserve"> </w:t>
      </w:r>
      <w:r>
        <w:rPr>
          <w:rStyle w:val="VerbatimChar"/>
        </w:rPr>
        <w:t xml:space="preserve">max</w:t>
      </w:r>
      <w:r>
        <w:t xml:space="preserve">, the</w:t>
      </w:r>
      <w:r>
        <w:t xml:space="preserve"> </w:t>
      </w:r>
      <w:r>
        <w:rPr>
          <w:rStyle w:val="VerbatimChar"/>
        </w:rPr>
        <w:t xml:space="preserve">max</w:t>
      </w:r>
      <w:r>
        <w:t xml:space="preserve"> </w:t>
      </w:r>
      <w:r>
        <w:t xml:space="preserve">variable is updated to hold this new, larger value.</w:t>
      </w:r>
    </w:p>
    <w:p>
      <w:pPr>
        <w:pStyle w:val="BodyText"/>
      </w:pPr>
      <w:r>
        <w:t xml:space="preserve">After the loop completes, having checked all elements from the second to the last, the function returns the final value of</w:t>
      </w:r>
      <w:r>
        <w:t xml:space="preserve"> </w:t>
      </w:r>
      <w:r>
        <w:rPr>
          <w:rStyle w:val="VerbatimChar"/>
        </w:rPr>
        <w:t xml:space="preserve">max</w:t>
      </w:r>
      <w:r>
        <w:t xml:space="preserve">. This returned value is the largest integer found in the entire array.</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The input array</w:t>
      </w:r>
      <w:r>
        <w:t xml:space="preserve"> </w:t>
      </w:r>
      <w:r>
        <w:rPr>
          <w:rStyle w:val="VerbatimChar"/>
        </w:rPr>
        <w:t xml:space="preserve">arr</w:t>
      </w:r>
      <w:r>
        <w:t xml:space="preserve"> </w:t>
      </w:r>
      <w:r>
        <w:t xml:space="preserve">must not be empty (i.e.,</w:t>
      </w:r>
      <w:r>
        <w:t xml:space="preserve"> </w:t>
      </w:r>
      <w:r>
        <w:rPr>
          <w:rStyle w:val="VerbatimChar"/>
        </w:rPr>
        <w:t xml:space="preserve">size</w:t>
      </w:r>
      <w:r>
        <w:t xml:space="preserve"> </w:t>
      </w:r>
      <w:r>
        <w:t xml:space="preserve">must be at least 1). The function assumes</w:t>
      </w:r>
      <w:r>
        <w:t xml:space="preserve"> </w:t>
      </w:r>
      <w:r>
        <w:rPr>
          <w:rStyle w:val="VerbatimChar"/>
        </w:rPr>
        <w:t xml:space="preserve">arr[0]</w:t>
      </w:r>
      <w:r>
        <w:t xml:space="preserve"> </w:t>
      </w:r>
      <w:r>
        <w:t xml:space="preserve">is a valid element to initialize the</w:t>
      </w:r>
      <w:r>
        <w:t xml:space="preserve"> </w:t>
      </w:r>
      <w:r>
        <w:rPr>
          <w:rStyle w:val="VerbatimChar"/>
        </w:rPr>
        <w:t xml:space="preserve">max</w:t>
      </w:r>
      <w:r>
        <w:t xml:space="preserve"> </w:t>
      </w:r>
      <w:r>
        <w:t xml:space="preserve">value. Passing an empty array will result in undefined behavior.</w:t>
      </w:r>
    </w:p>
    <w:p>
      <w:pPr>
        <w:pStyle w:val="Compact"/>
        <w:numPr>
          <w:ilvl w:val="0"/>
          <w:numId w:val="1001"/>
        </w:numPr>
      </w:pPr>
      <w:r>
        <w:t xml:space="preserve">The</w:t>
      </w:r>
      <w:r>
        <w:t xml:space="preserve"> </w:t>
      </w:r>
      <w:r>
        <w:rPr>
          <w:rStyle w:val="VerbatimChar"/>
        </w:rPr>
        <w:t xml:space="preserve">size</w:t>
      </w:r>
      <w:r>
        <w:t xml:space="preserve"> </w:t>
      </w:r>
      <w:r>
        <w:t xml:space="preserve">parameter must accurately reflect the number of elements in the array to prevent out-of-bounds memory access and ensure correct results.</w:t>
      </w:r>
    </w:p>
    <w:p>
      <w:pPr>
        <w:pStyle w:val="FirstParagraph"/>
      </w:pPr>
      <w:r>
        <w:rPr>
          <w:b/>
          <w:bCs/>
        </w:rPr>
        <w:t xml:space="preserve">Output Example</w:t>
      </w:r>
      <w:r>
        <w:t xml:space="preserve">: The function returns a single integer representing the maximum value found in the array. For an input array</w:t>
      </w:r>
      <w:r>
        <w:t xml:space="preserve"> </w:t>
      </w:r>
      <w:r>
        <w:rPr>
          <w:rStyle w:val="VerbatimChar"/>
        </w:rPr>
        <w:t xml:space="preserve">{10, 5, 45, 12, 8}</w:t>
      </w:r>
      <w:r>
        <w:t xml:space="preserve">, the output would be</w:t>
      </w:r>
      <w:r>
        <w:t xml:space="preserve"> </w:t>
      </w:r>
      <w:r>
        <w:rPr>
          <w:rStyle w:val="VerbatimChar"/>
        </w:rPr>
        <w:t xml:space="preserve">45</w:t>
      </w:r>
      <w:r>
        <w:t xml:space="preserve">.</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#include &lt;stdio.h&gt;</w:t>
      </w:r>
      <w:r>
        <w:br/>
      </w:r>
      <w:r>
        <w:br/>
      </w:r>
      <w:r>
        <w:rPr>
          <w:rStyle w:val="OperatorTok"/>
        </w:rPr>
        <w:t xml:space="preserve">//</w:t>
      </w:r>
      <w:r>
        <w:rPr>
          <w:rStyle w:val="NormalTok"/>
        </w:rPr>
        <w:t xml:space="preserve"> The findMax function definition</w:t>
      </w:r>
      <w:r>
        <w:br/>
      </w:r>
      <w:r>
        <w:rPr>
          <w:rStyle w:val="BuiltInTok"/>
        </w:rPr>
        <w:t xml:space="preserve">int</w:t>
      </w:r>
      <w:r>
        <w:rPr>
          <w:rStyle w:val="NormalTok"/>
        </w:rPr>
        <w:t xml:space="preserve"> findMax(</w:t>
      </w:r>
      <w:r>
        <w:rPr>
          <w:rStyle w:val="BuiltInTok"/>
        </w:rPr>
        <w:t xml:space="preserve">int</w:t>
      </w:r>
      <w:r>
        <w:rPr>
          <w:rStyle w:val="NormalTok"/>
        </w:rPr>
        <w:t xml:space="preserve"> arr[], </w:t>
      </w:r>
      <w:r>
        <w:rPr>
          <w:rStyle w:val="BuiltInTok"/>
        </w:rPr>
        <w:t xml:space="preserve">int</w:t>
      </w:r>
      <w:r>
        <w:rPr>
          <w:rStyle w:val="NormalTok"/>
        </w:rPr>
        <w:t xml:space="preserve"> size) {</w:t>
      </w:r>
      <w:r>
        <w:br/>
      </w:r>
      <w:r>
        <w:rPr>
          <w:rStyle w:val="NormalTok"/>
        </w:rPr>
        <w:t xml:space="preserve">    </w:t>
      </w:r>
      <w:r>
        <w:rPr>
          <w:rStyle w:val="ControlFlowTok"/>
        </w:rPr>
        <w:t xml:space="preserve">if</w:t>
      </w:r>
      <w:r>
        <w:rPr>
          <w:rStyle w:val="NormalTok"/>
        </w:rPr>
        <w:t xml:space="preserve"> (size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OperatorTok"/>
        </w:rPr>
        <w:t xml:space="preserve">//</w:t>
      </w:r>
      <w:r>
        <w:rPr>
          <w:rStyle w:val="NormalTok"/>
        </w:rPr>
        <w:t xml:space="preserve"> Handle empty </w:t>
      </w:r>
      <w:r>
        <w:rPr>
          <w:rStyle w:val="KeywordTok"/>
        </w:rPr>
        <w:t xml:space="preserve">or</w:t>
      </w:r>
      <w:r>
        <w:rPr>
          <w:rStyle w:val="NormalTok"/>
        </w:rPr>
        <w:t xml:space="preserve"> invalid array size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Or some other error indicator</w:t>
      </w:r>
      <w:r>
        <w:br/>
      </w:r>
      <w:r>
        <w:rPr>
          <w:rStyle w:val="NormalTok"/>
        </w:rPr>
        <w:t xml:space="preserve">    }</w:t>
      </w:r>
      <w:r>
        <w:br/>
      </w:r>
      <w:r>
        <w:rPr>
          <w:rStyle w:val="NormalTok"/>
        </w:rPr>
        <w:t xml:space="preserve">    </w:t>
      </w:r>
      <w:r>
        <w:rPr>
          <w:rStyle w:val="BuiltInTok"/>
        </w:rPr>
        <w:t xml:space="preserve">int</w:t>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BuiltIn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(arr[i] </w:t>
      </w:r>
      <w:r>
        <w:rPr>
          <w:rStyle w:val="OperatorTok"/>
        </w:rPr>
        <w:t xml:space="preserve">&gt;</w:t>
      </w:r>
      <w:r>
        <w:rPr>
          <w:rStyle w:val="NormalTok"/>
        </w:rPr>
        <w:t xml:space="preserve"> </w:t>
      </w:r>
      <w:r>
        <w:rPr>
          <w:rStyle w:val="BuiltInTok"/>
        </w:rPr>
        <w:t xml:space="preserve">max</w:t>
      </w:r>
      <w:r>
        <w:rPr>
          <w:rStyle w:val="NormalTok"/>
        </w:rPr>
        <w:t xml:space="preserve">)</w:t>
      </w:r>
      <w:r>
        <w:br/>
      </w:r>
      <w:r>
        <w:rPr>
          <w:rStyle w:val="NormalTok"/>
        </w:rPr>
        <w:t xml:space="preserve">            </w:t>
      </w:r>
      <w:r>
        <w:rPr>
          <w:rStyle w:val="BuiltInTok"/>
        </w:rPr>
        <w:t xml:space="preserve">max</w:t>
      </w:r>
      <w:r>
        <w:rPr>
          <w:rStyle w:val="NormalTok"/>
        </w:rPr>
        <w:t xml:space="preserve"> </w:t>
      </w:r>
      <w:r>
        <w:rPr>
          <w:rStyle w:val="OperatorTok"/>
        </w:rPr>
        <w:t xml:space="preserve">=</w:t>
      </w:r>
      <w:r>
        <w:rPr>
          <w:rStyle w:val="NormalTok"/>
        </w:rPr>
        <w:t xml:space="preserve"> arr[i]</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OperatorTok"/>
        </w:rPr>
        <w:t xml:space="preserve">;</w:t>
      </w:r>
      <w:r>
        <w:br/>
      </w:r>
      <w:r>
        <w:rPr>
          <w:rStyle w:val="NormalTok"/>
        </w:rPr>
        <w:t xml:space="preserve">}</w:t>
      </w:r>
      <w:r>
        <w:br/>
      </w:r>
      <w:r>
        <w:br/>
      </w:r>
      <w:r>
        <w:rPr>
          <w:rStyle w:val="OperatorTok"/>
        </w:rPr>
        <w:t xml:space="preserve">//</w:t>
      </w:r>
      <w:r>
        <w:rPr>
          <w:rStyle w:val="NormalTok"/>
        </w:rPr>
        <w:t xml:space="preserve"> Example usage </w:t>
      </w:r>
      <w:r>
        <w:rPr>
          <w:rStyle w:val="KeywordTok"/>
        </w:rPr>
        <w:t xml:space="preserve">in</w:t>
      </w:r>
      <w:r>
        <w:rPr>
          <w:rStyle w:val="NormalTok"/>
        </w:rPr>
        <w:t xml:space="preserve"> a main function</w:t>
      </w:r>
      <w:r>
        <w:br/>
      </w:r>
      <w:r>
        <w:rPr>
          <w:rStyle w:val="BuiltInTok"/>
        </w:rPr>
        <w:t xml:space="preserve">int</w:t>
      </w:r>
      <w:r>
        <w:rPr>
          <w:rStyle w:val="NormalTok"/>
        </w:rPr>
        <w:t xml:space="preserve"> main() {</w:t>
      </w:r>
      <w:r>
        <w:br/>
      </w:r>
      <w:r>
        <w:rPr>
          <w:rStyle w:val="NormalTok"/>
        </w:rPr>
        <w:t xml:space="preserve">    </w:t>
      </w:r>
      <w:r>
        <w:rPr>
          <w:rStyle w:val="BuiltInTok"/>
        </w:rPr>
        <w:t xml:space="preserve">int</w:t>
      </w:r>
      <w:r>
        <w:rPr>
          <w:rStyle w:val="NormalTok"/>
        </w:rPr>
        <w:t xml:space="preserve"> numbers[]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45</w:t>
      </w:r>
      <w:r>
        <w:rPr>
          <w:rStyle w:val="NormalTok"/>
        </w:rPr>
        <w:t xml:space="preserve">, </w:t>
      </w:r>
      <w:r>
        <w:rPr>
          <w:rStyle w:val="DecValTok"/>
        </w:rPr>
        <w:t xml:space="preserve">12</w:t>
      </w:r>
      <w:r>
        <w:rPr>
          <w:rStyle w:val="NormalTok"/>
        </w:rPr>
        <w:t xml:space="preserve">, </w:t>
      </w:r>
      <w:r>
        <w:rPr>
          <w:rStyle w:val="DecValTok"/>
        </w:rPr>
        <w:t xml:space="preserve">8</w:t>
      </w:r>
      <w:r>
        <w:rPr>
          <w:rStyle w:val="NormalTok"/>
        </w:rPr>
        <w:t xml:space="preserve">}</w:t>
      </w:r>
      <w:r>
        <w:rPr>
          <w:rStyle w:val="OperatorTok"/>
        </w:rPr>
        <w:t xml:space="preserve">;</w:t>
      </w:r>
      <w:r>
        <w:br/>
      </w:r>
      <w:r>
        <w:rPr>
          <w:rStyle w:val="NormalTok"/>
        </w:rPr>
        <w:t xml:space="preserve">    </w:t>
      </w:r>
      <w:r>
        <w:rPr>
          <w:rStyle w:val="BuiltInTok"/>
        </w:rPr>
        <w:t xml:space="preserve">int</w:t>
      </w:r>
      <w:r>
        <w:rPr>
          <w:rStyle w:val="NormalTok"/>
        </w:rPr>
        <w:t xml:space="preserve"> n </w:t>
      </w:r>
      <w:r>
        <w:rPr>
          <w:rStyle w:val="OperatorTok"/>
        </w:rPr>
        <w:t xml:space="preserve">=</w:t>
      </w:r>
      <w:r>
        <w:rPr>
          <w:rStyle w:val="NormalTok"/>
        </w:rPr>
        <w:t xml:space="preserve"> sizeof(numbers) </w:t>
      </w:r>
      <w:r>
        <w:rPr>
          <w:rStyle w:val="OperatorTok"/>
        </w:rPr>
        <w:t xml:space="preserve">/</w:t>
      </w:r>
      <w:r>
        <w:rPr>
          <w:rStyle w:val="NormalTok"/>
        </w:rPr>
        <w:t xml:space="preserve"> sizeof(numbers[</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int</w:t>
      </w:r>
      <w:r>
        <w:rPr>
          <w:rStyle w:val="NormalTok"/>
        </w:rPr>
        <w:t xml:space="preserve"> maxValue </w:t>
      </w:r>
      <w:r>
        <w:rPr>
          <w:rStyle w:val="OperatorTok"/>
        </w:rPr>
        <w:t xml:space="preserve">=</w:t>
      </w:r>
      <w:r>
        <w:rPr>
          <w:rStyle w:val="NormalTok"/>
        </w:rPr>
        <w:t xml:space="preserve"> findMax(numbers, n)</w:t>
      </w:r>
      <w:r>
        <w:rPr>
          <w:rStyle w:val="OperatorTok"/>
        </w:rPr>
        <w:t xml:space="preserve">;</w:t>
      </w:r>
      <w:r>
        <w:br/>
      </w:r>
      <w:r>
        <w:rPr>
          <w:rStyle w:val="NormalTok"/>
        </w:rPr>
        <w:t xml:space="preserve">    </w:t>
      </w:r>
      <w:r>
        <w:br/>
      </w:r>
      <w:r>
        <w:rPr>
          <w:rStyle w:val="NormalTok"/>
        </w:rPr>
        <w:t xml:space="preserve">    printf(</w:t>
      </w:r>
      <w:r>
        <w:rPr>
          <w:rStyle w:val="StringTok"/>
        </w:rPr>
        <w:t xml:space="preserve">"The maximum value is: </w:t>
      </w:r>
      <w:r>
        <w:rPr>
          <w:rStyle w:val="SpecialCharTok"/>
        </w:rPr>
        <w:t xml:space="preserve">%d</w:t>
      </w:r>
      <w:r>
        <w:rPr>
          <w:rStyle w:val="CharTok"/>
        </w:rPr>
        <w:t xml:space="preserve">\n</w:t>
      </w:r>
      <w:r>
        <w:rPr>
          <w:rStyle w:val="StringTok"/>
        </w:rPr>
        <w:t xml:space="preserve">"</w:t>
      </w:r>
      <w:r>
        <w:rPr>
          <w:rStyle w:val="NormalTok"/>
        </w:rPr>
        <w:t xml:space="preserve">, maxValue)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w:t>
      </w:r>
    </w:p>
    <w:p>
      <w:pPr>
        <w:pStyle w:val="FirstParagraph"/>
      </w:pPr>
      <w:r>
        <w:rPr>
          <w:b/>
          <w:bCs/>
        </w:rPr>
        <w:t xml:space="preserve">Output:</w:t>
      </w:r>
    </w:p>
    <w:p>
      <w:pPr>
        <w:pStyle w:val="SourceCode"/>
      </w:pPr>
      <w:r>
        <w:rPr>
          <w:rStyle w:val="VerbatimChar"/>
        </w:rPr>
        <w:t xml:space="preserve">The maximum value is: 45</w:t>
      </w:r>
    </w:p>
    <w:p>
      <w:r>
        <w:pict>
          <v:rect style="width:0;height:1.5pt" o:hralign="center" o:hrstd="t" o:hr="t"/>
        </w:pict>
      </w:r>
    </w:p>
    <w:bookmarkEnd w:id="14"/>
    <w:bookmarkStart w:id="15" w:name="functiondef-stringlengthstr"/>
    <w:p>
      <w:pPr>
        <w:pStyle w:val="Heading2"/>
      </w:pPr>
      <w:r>
        <w:rPr>
          <w:rStyle w:val="SectionNumber"/>
        </w:rPr>
        <w:t xml:space="preserve">1.6</w:t>
      </w:r>
      <w:r>
        <w:tab/>
      </w:r>
      <w:r>
        <w:t xml:space="preserve">FunctionDef stringLength(str[])</w:t>
      </w:r>
    </w:p>
    <w:bookmarkEnd w:id="15"/>
    <w:bookmarkEnd w:id="16"/>
    <w:bookmarkStart w:id="23" w:name="function-stringlength"/>
    <w:p>
      <w:pPr>
        <w:pStyle w:val="Heading1"/>
      </w:pPr>
      <w:r>
        <w:rPr>
          <w:rStyle w:val="SectionNumber"/>
        </w:rPr>
        <w:t xml:space="preserve">2</w:t>
      </w:r>
      <w:r>
        <w:tab/>
      </w:r>
      <w:r>
        <w:t xml:space="preserve">Function: stringLength</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stringLength</w:t>
      </w:r>
      <w:r>
        <w:t xml:space="preserve"> </w:t>
      </w:r>
      <w:r>
        <w:t xml:space="preserve">function calculates the length of a null-terminated string, excluding the final null character.</w:t>
      </w:r>
    </w:p>
    <w:bookmarkEnd w:id="17"/>
    <w:bookmarkStart w:id="18" w:name="parameters-1"/>
    <w:p>
      <w:pPr>
        <w:pStyle w:val="Heading2"/>
      </w:pPr>
      <w:r>
        <w:rPr>
          <w:rStyle w:val="SectionNumber"/>
        </w:rPr>
        <w:t xml:space="preserve">2.2</w:t>
      </w:r>
      <w:r>
        <w:tab/>
      </w:r>
      <w:r>
        <w:t xml:space="preserve">parameters</w:t>
      </w:r>
    </w:p>
    <w:p>
      <w:pPr>
        <w:pStyle w:val="Compact"/>
        <w:numPr>
          <w:ilvl w:val="0"/>
          <w:numId w:val="1002"/>
        </w:numPr>
      </w:pPr>
      <w:r>
        <w:rPr>
          <w:rStyle w:val="VerbatimChar"/>
          <w:b/>
          <w:bCs/>
        </w:rPr>
        <w:t xml:space="preserve">str</w:t>
      </w:r>
      <w:r>
        <w:t xml:space="preserve"> </w:t>
      </w:r>
      <w:r>
        <w:rPr>
          <w:rStyle w:val="VerbatimChar"/>
        </w:rPr>
        <w:t xml:space="preserve">char[]</w:t>
      </w:r>
      <w:r>
        <w:t xml:space="preserve">: The input character array (string) that must be null-terminated.</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The</w:t>
      </w:r>
      <w:r>
        <w:t xml:space="preserve"> </w:t>
      </w:r>
      <w:r>
        <w:rPr>
          <w:rStyle w:val="VerbatimChar"/>
        </w:rPr>
        <w:t xml:space="preserve">stringLength</w:t>
      </w:r>
      <w:r>
        <w:t xml:space="preserve"> </w:t>
      </w:r>
      <w:r>
        <w:t xml:space="preserve">function provides a manual implementation for determining the length of a C-style string. It operates by iterating through the characters of the input array until it finds the null terminator character (</w:t>
      </w:r>
      <w:r>
        <w:rPr>
          <w:rStyle w:val="VerbatimChar"/>
        </w:rPr>
        <w:t xml:space="preserve">'\0'</w:t>
      </w:r>
      <w:r>
        <w:t xml:space="preserve">).</w:t>
      </w:r>
    </w:p>
    <w:p>
      <w:pPr>
        <w:pStyle w:val="BodyText"/>
      </w:pPr>
      <w:r>
        <w:t xml:space="preserve">The function begins by initializing an integer variable</w:t>
      </w:r>
      <w:r>
        <w:t xml:space="preserve"> </w:t>
      </w:r>
      <w:r>
        <w:rPr>
          <w:rStyle w:val="VerbatimChar"/>
        </w:rPr>
        <w:t xml:space="preserve">length</w:t>
      </w:r>
      <w:r>
        <w:t xml:space="preserve"> </w:t>
      </w:r>
      <w:r>
        <w:t xml:space="preserve">to</w:t>
      </w:r>
      <w:r>
        <w:t xml:space="preserve"> </w:t>
      </w:r>
      <w:r>
        <w:rPr>
          <w:rStyle w:val="VerbatimChar"/>
        </w:rPr>
        <w:t xml:space="preserve">0</w:t>
      </w:r>
      <w:r>
        <w:t xml:space="preserve">. This variable serves a dual purpose: it acts as an index to access characters in the</w:t>
      </w:r>
      <w:r>
        <w:t xml:space="preserve"> </w:t>
      </w:r>
      <w:r>
        <w:rPr>
          <w:rStyle w:val="VerbatimChar"/>
        </w:rPr>
        <w:t xml:space="preserve">str</w:t>
      </w:r>
      <w:r>
        <w:t xml:space="preserve"> </w:t>
      </w:r>
      <w:r>
        <w:t xml:space="preserve">array and as a counter for the string’s length.</w:t>
      </w:r>
    </w:p>
    <w:p>
      <w:pPr>
        <w:pStyle w:val="BodyText"/>
      </w:pPr>
      <w:r>
        <w:t xml:space="preserve">A</w:t>
      </w:r>
      <w:r>
        <w:t xml:space="preserve"> </w:t>
      </w:r>
      <w:r>
        <w:rPr>
          <w:rStyle w:val="VerbatimChar"/>
        </w:rPr>
        <w:t xml:space="preserve">while</w:t>
      </w:r>
      <w:r>
        <w:t xml:space="preserve"> </w:t>
      </w:r>
      <w:r>
        <w:t xml:space="preserve">loop forms the core of the function. The loop’s condition checks if the character at the current index,</w:t>
      </w:r>
      <w:r>
        <w:t xml:space="preserve"> </w:t>
      </w:r>
      <w:r>
        <w:rPr>
          <w:rStyle w:val="VerbatimChar"/>
        </w:rPr>
        <w:t xml:space="preserve">str[length]</w:t>
      </w:r>
      <w:r>
        <w:t xml:space="preserve">, is not the null terminator</w:t>
      </w:r>
      <w:r>
        <w:t xml:space="preserve"> </w:t>
      </w:r>
      <w:r>
        <w:rPr>
          <w:rStyle w:val="VerbatimChar"/>
        </w:rPr>
        <w:t xml:space="preserve">'\0'</w:t>
      </w:r>
      <w:r>
        <w:t xml:space="preserve">.</w:t>
      </w:r>
      <w:r>
        <w:t xml:space="preserve"> </w:t>
      </w:r>
      <w:r>
        <w:t xml:space="preserve">- If the character is not</w:t>
      </w:r>
      <w:r>
        <w:t xml:space="preserve"> </w:t>
      </w:r>
      <w:r>
        <w:rPr>
          <w:rStyle w:val="VerbatimChar"/>
        </w:rPr>
        <w:t xml:space="preserve">'\0'</w:t>
      </w:r>
      <w:r>
        <w:t xml:space="preserve">, the loop body executes, incrementing</w:t>
      </w:r>
      <w:r>
        <w:t xml:space="preserve"> </w:t>
      </w:r>
      <w:r>
        <w:rPr>
          <w:rStyle w:val="VerbatimChar"/>
        </w:rPr>
        <w:t xml:space="preserve">length</w:t>
      </w:r>
      <w:r>
        <w:t xml:space="preserve"> </w:t>
      </w:r>
      <w:r>
        <w:t xml:space="preserve">by one.</w:t>
      </w:r>
      <w:r>
        <w:t xml:space="preserve"> </w:t>
      </w:r>
      <w:r>
        <w:t xml:space="preserve">- This process continues, moving to the next character in the array in each iteration.</w:t>
      </w:r>
    </w:p>
    <w:p>
      <w:pPr>
        <w:pStyle w:val="BodyText"/>
      </w:pPr>
      <w:r>
        <w:t xml:space="preserve">When the loop finally encounters the null terminator</w:t>
      </w:r>
      <w:r>
        <w:t xml:space="preserve"> </w:t>
      </w:r>
      <w:r>
        <w:rPr>
          <w:rStyle w:val="VerbatimChar"/>
        </w:rPr>
        <w:t xml:space="preserve">'\0'</w:t>
      </w:r>
      <w:r>
        <w:t xml:space="preserve">, the condition</w:t>
      </w:r>
      <w:r>
        <w:t xml:space="preserve"> </w:t>
      </w:r>
      <w:r>
        <w:rPr>
          <w:rStyle w:val="VerbatimChar"/>
        </w:rPr>
        <w:t xml:space="preserve">str[length] != '\0'</w:t>
      </w:r>
      <w:r>
        <w:t xml:space="preserve"> </w:t>
      </w:r>
      <w:r>
        <w:t xml:space="preserve">becomes false, and the loop terminates. At this point, the value of</w:t>
      </w:r>
      <w:r>
        <w:t xml:space="preserve"> </w:t>
      </w:r>
      <w:r>
        <w:rPr>
          <w:rStyle w:val="VerbatimChar"/>
        </w:rPr>
        <w:t xml:space="preserve">length</w:t>
      </w:r>
      <w:r>
        <w:t xml:space="preserve"> </w:t>
      </w:r>
      <w:r>
        <w:t xml:space="preserve">is equal to the number of characters that were read before the null terminator.</w:t>
      </w:r>
    </w:p>
    <w:p>
      <w:pPr>
        <w:pStyle w:val="BodyText"/>
      </w:pPr>
      <w:r>
        <w:t xml:space="preserve">Finally, the function returns the integer value of</w:t>
      </w:r>
      <w:r>
        <w:t xml:space="preserve"> </w:t>
      </w:r>
      <w:r>
        <w:rPr>
          <w:rStyle w:val="VerbatimChar"/>
        </w:rPr>
        <w:t xml:space="preserve">length</w:t>
      </w:r>
      <w:r>
        <w:t xml:space="preserve">.</w:t>
      </w:r>
    </w:p>
    <w:p>
      <w:pPr>
        <w:pStyle w:val="SourceCode"/>
      </w:pPr>
      <w:r>
        <w:rPr>
          <w:rStyle w:val="CommentTok"/>
        </w:rPr>
        <w:t xml:space="preserve">// The loop iterates until the null character is found.</w:t>
      </w:r>
      <w:r>
        <w:br/>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The length counter is incremented for each character.</w:t>
      </w:r>
      <w:r>
        <w:br/>
      </w:r>
      <w:r>
        <w:rPr>
          <w:rStyle w:val="NormalTok"/>
        </w:rPr>
        <w:t xml:space="preserve">    length</w:t>
      </w:r>
      <w:r>
        <w:rPr>
          <w:rStyle w:val="OperatorTok"/>
        </w:rPr>
        <w:t xml:space="preserve">++;</w:t>
      </w:r>
      <w:r>
        <w:br/>
      </w:r>
      <w:r>
        <w:rPr>
          <w:rStyle w:val="OperatorTok"/>
        </w:rPr>
        <w:t xml:space="preserve">}</w:t>
      </w:r>
      <w:r>
        <w:br/>
      </w:r>
      <w:r>
        <w:rPr>
          <w:rStyle w:val="CommentTok"/>
        </w:rPr>
        <w:t xml:space="preserve">// The final count is returned.</w:t>
      </w:r>
      <w:r>
        <w:br/>
      </w:r>
      <w:r>
        <w:rPr>
          <w:rStyle w:val="ControlFlowTok"/>
        </w:rPr>
        <w:t xml:space="preserve">return</w:t>
      </w:r>
      <w:r>
        <w:rPr>
          <w:rStyle w:val="NormalTok"/>
        </w:rPr>
        <w:t xml:space="preserve"> length</w:t>
      </w:r>
      <w:r>
        <w:rPr>
          <w:rStyle w:val="OperatorTok"/>
        </w:rP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The input array</w:t>
      </w:r>
      <w:r>
        <w:t xml:space="preserve"> </w:t>
      </w:r>
      <w:r>
        <w:rPr>
          <w:rStyle w:val="VerbatimChar"/>
        </w:rPr>
        <w:t xml:space="preserve">str</w:t>
      </w:r>
      <w:r>
        <w:t xml:space="preserve"> </w:t>
      </w:r>
      <w:r>
        <w:rPr>
          <w:b/>
          <w:bCs/>
        </w:rPr>
        <w:t xml:space="preserve">must</w:t>
      </w:r>
      <w:r>
        <w:t xml:space="preserve"> </w:t>
      </w:r>
      <w:r>
        <w:t xml:space="preserve">be a valid null-terminated string. Failure to provide a null terminator will cause the function to read beyond the buffer’s boundary, leading to undefined behavior.</w:t>
      </w:r>
    </w:p>
    <w:p>
      <w:pPr>
        <w:pStyle w:val="Compact"/>
        <w:numPr>
          <w:ilvl w:val="0"/>
          <w:numId w:val="1003"/>
        </w:numPr>
      </w:pPr>
      <w:r>
        <w:t xml:space="preserve">The returned length does not include the null terminator character</w:t>
      </w:r>
      <w:r>
        <w:t xml:space="preserve"> </w:t>
      </w:r>
      <w:r>
        <w:rPr>
          <w:rStyle w:val="VerbatimChar"/>
        </w:rPr>
        <w:t xml:space="preserve">'\0'</w:t>
      </w:r>
      <w:r>
        <w:t xml:space="preserve">. For example, the string</w:t>
      </w:r>
      <w:r>
        <w:t xml:space="preserve"> </w:t>
      </w:r>
      <w:r>
        <w:rPr>
          <w:rStyle w:val="VerbatimChar"/>
        </w:rPr>
        <w:t xml:space="preserve">"hi"</w:t>
      </w:r>
      <w:r>
        <w:t xml:space="preserve"> </w:t>
      </w:r>
      <w:r>
        <w:t xml:space="preserve">has a length of 2, but it occupies 3 bytes in memory (</w:t>
      </w:r>
      <w:r>
        <w:rPr>
          <w:rStyle w:val="VerbatimChar"/>
        </w:rPr>
        <w:t xml:space="preserve">'h'</w:t>
      </w:r>
      <w:r>
        <w:t xml:space="preserve">,</w:t>
      </w:r>
      <w:r>
        <w:t xml:space="preserve"> </w:t>
      </w:r>
      <w:r>
        <w:rPr>
          <w:rStyle w:val="VerbatimChar"/>
        </w:rPr>
        <w:t xml:space="preserve">'i'</w:t>
      </w:r>
      <w:r>
        <w:t xml:space="preserve">,</w:t>
      </w:r>
      <w:r>
        <w:t xml:space="preserve"> </w:t>
      </w:r>
      <w:r>
        <w:rPr>
          <w:rStyle w:val="VerbatimChar"/>
        </w:rPr>
        <w:t xml:space="preserve">'\0'</w:t>
      </w:r>
      <w:r>
        <w:t xml:space="preserve">).</w:t>
      </w:r>
    </w:p>
    <w:p>
      <w:pPr>
        <w:pStyle w:val="Compact"/>
        <w:numPr>
          <w:ilvl w:val="0"/>
          <w:numId w:val="1003"/>
        </w:numPr>
      </w:pPr>
      <w:r>
        <w:t xml:space="preserve">An empty string</w:t>
      </w:r>
      <w:r>
        <w:t xml:space="preserve"> </w:t>
      </w:r>
      <w:r>
        <w:rPr>
          <w:rStyle w:val="VerbatimChar"/>
        </w:rPr>
        <w:t xml:space="preserve">""</w:t>
      </w:r>
      <w:r>
        <w:t xml:space="preserve"> </w:t>
      </w:r>
      <w:r>
        <w:t xml:space="preserve">will correctly return a length of</w:t>
      </w:r>
      <w:r>
        <w:t xml:space="preserve"> </w:t>
      </w:r>
      <w:r>
        <w:rPr>
          <w:rStyle w:val="VerbatimChar"/>
        </w:rPr>
        <w:t xml:space="preserve">0</w:t>
      </w:r>
      <w:r>
        <w:t xml:space="preserve">.</w:t>
      </w:r>
    </w:p>
    <w:p>
      <w:pPr>
        <w:pStyle w:val="FirstParagraph"/>
      </w:pPr>
      <w:r>
        <w:rPr>
          <w:b/>
          <w:bCs/>
        </w:rPr>
        <w:t xml:space="preserve">Output Example</w:t>
      </w:r>
      <w:r>
        <w:t xml:space="preserve">: An integer representing the number of characters in the string. For the input</w:t>
      </w:r>
      <w:r>
        <w:t xml:space="preserve"> </w:t>
      </w:r>
      <w:r>
        <w:rPr>
          <w:rStyle w:val="VerbatimChar"/>
        </w:rPr>
        <w:t xml:space="preserve">"example"</w:t>
      </w:r>
      <w:r>
        <w:t xml:space="preserve">, the output would be</w:t>
      </w:r>
      <w:r>
        <w:t xml:space="preserve"> </w:t>
      </w:r>
      <w:r>
        <w:rPr>
          <w:rStyle w:val="VerbatimChar"/>
        </w:rPr>
        <w:t xml:space="preserve">7</w:t>
      </w:r>
      <w:r>
        <w:t xml:space="preserve">.</w:t>
      </w:r>
    </w:p>
    <w:bookmarkEnd w:id="20"/>
    <w:bookmarkStart w:id="21" w:name="example-1"/>
    <w:p>
      <w:pPr>
        <w:pStyle w:val="Heading2"/>
      </w:pPr>
      <w:r>
        <w:rPr>
          <w:rStyle w:val="SectionNumber"/>
        </w:rPr>
        <w:t xml:space="preserve">2.5</w:t>
      </w:r>
      <w:r>
        <w:tab/>
      </w:r>
      <w:r>
        <w:t xml:space="preserve">Example</w:t>
      </w:r>
    </w:p>
    <w:p>
      <w:pPr>
        <w:pStyle w:val="FirstParagraph"/>
      </w:pPr>
      <w:r>
        <w:t xml:space="preserve">The following C code demonstrates how to use the</w:t>
      </w:r>
      <w:r>
        <w:t xml:space="preserve"> </w:t>
      </w:r>
      <w:r>
        <w:rPr>
          <w:rStyle w:val="VerbatimChar"/>
        </w:rPr>
        <w:t xml:space="preserve">stringLength</w:t>
      </w:r>
      <w:r>
        <w:t xml:space="preserve"> </w:t>
      </w:r>
      <w:r>
        <w:t xml:space="preserve">function.</w:t>
      </w:r>
    </w:p>
    <w:p>
      <w:pPr>
        <w:pStyle w:val="SourceCode"/>
      </w:pPr>
      <w:r>
        <w:rPr>
          <w:rStyle w:val="PreprocessorTok"/>
        </w:rPr>
        <w:t xml:space="preserve">#include </w:t>
      </w:r>
      <w:r>
        <w:rPr>
          <w:rStyle w:val="ImportTok"/>
        </w:rPr>
        <w:t xml:space="preserve">&lt;stdio.h&gt;</w:t>
      </w:r>
      <w:r>
        <w:br/>
      </w:r>
      <w:r>
        <w:br/>
      </w:r>
      <w:r>
        <w:rPr>
          <w:rStyle w:val="CommentTok"/>
        </w:rPr>
        <w:t xml:space="preserve">// Assuming stringLength function is defined in the same file or included</w:t>
      </w:r>
      <w:r>
        <w:br/>
      </w:r>
      <w:r>
        <w:rPr>
          <w:rStyle w:val="DataTypeTok"/>
        </w:rPr>
        <w:t xml:space="preserve">int</w:t>
      </w:r>
      <w:r>
        <w:rPr>
          <w:rStyle w:val="NormalTok"/>
        </w:rPr>
        <w:t xml:space="preserve"> stringLength</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myString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stringLength</w:t>
      </w:r>
      <w:r>
        <w:rPr>
          <w:rStyle w:val="OperatorTok"/>
        </w:rPr>
        <w:t xml:space="preserve">(</w:t>
      </w:r>
      <w:r>
        <w:rPr>
          <w:rStyle w:val="NormalTok"/>
        </w:rPr>
        <w:t xml:space="preserve">myString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string is: </w:t>
      </w:r>
      <w:r>
        <w:rPr>
          <w:rStyle w:val="SpecialCharTok"/>
        </w:rPr>
        <w:t xml:space="preserve">%d\n</w:t>
      </w:r>
      <w:r>
        <w:rPr>
          <w:rStyle w:val="StringTok"/>
        </w:rPr>
        <w:t xml:space="preserve">"</w:t>
      </w:r>
      <w:r>
        <w:rPr>
          <w:rStyle w:val="OperatorTok"/>
        </w:rPr>
        <w:t xml:space="preserve">,</w:t>
      </w:r>
      <w:r>
        <w:rPr>
          <w:rStyle w:val="NormalTok"/>
        </w:rPr>
        <w:t xml:space="preserve"> len</w:t>
      </w:r>
      <w:r>
        <w:rPr>
          <w:rStyle w:val="OperatorTok"/>
        </w:rPr>
        <w:t xml:space="preserve">);</w:t>
      </w:r>
      <w:r>
        <w:br/>
      </w:r>
      <w:r>
        <w:br/>
      </w:r>
      <w:r>
        <w:rPr>
          <w:rStyle w:val="NormalTok"/>
        </w:rPr>
        <w:t xml:space="preserve">    </w:t>
      </w:r>
      <w:r>
        <w:rPr>
          <w:rStyle w:val="DataTypeTok"/>
        </w:rPr>
        <w:t xml:space="preserve">char</w:t>
      </w:r>
      <w:r>
        <w:rPr>
          <w:rStyle w:val="NormalTok"/>
        </w:rPr>
        <w:t xml:space="preserve"> emptyString</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emptyLen </w:t>
      </w:r>
      <w:r>
        <w:rPr>
          <w:rStyle w:val="OperatorTok"/>
        </w:rPr>
        <w:t xml:space="preserve">=</w:t>
      </w:r>
      <w:r>
        <w:rPr>
          <w:rStyle w:val="NormalTok"/>
        </w:rPr>
        <w:t xml:space="preserve"> stringLength</w:t>
      </w:r>
      <w:r>
        <w:rPr>
          <w:rStyle w:val="OperatorTok"/>
        </w:rPr>
        <w:t xml:space="preserve">(</w:t>
      </w:r>
      <w:r>
        <w:rPr>
          <w:rStyle w:val="NormalTok"/>
        </w:rPr>
        <w:t xml:space="preserve">emptyString</w:t>
      </w:r>
      <w:r>
        <w:rPr>
          <w:rStyle w:val="OperatorTok"/>
        </w:rPr>
        <w:t xml:space="preserve">);</w:t>
      </w:r>
      <w:r>
        <w:br/>
      </w:r>
      <w:r>
        <w:rPr>
          <w:rStyle w:val="NormalTok"/>
        </w:rPr>
        <w:t xml:space="preserve">    printf</w:t>
      </w:r>
      <w:r>
        <w:rPr>
          <w:rStyle w:val="OperatorTok"/>
        </w:rPr>
        <w:t xml:space="preserve">(</w:t>
      </w:r>
      <w:r>
        <w:rPr>
          <w:rStyle w:val="StringTok"/>
        </w:rPr>
        <w:t xml:space="preserve">"The length of the empty string is: </w:t>
      </w:r>
      <w:r>
        <w:rPr>
          <w:rStyle w:val="SpecialCharTok"/>
        </w:rPr>
        <w:t xml:space="preserve">%d\n</w:t>
      </w:r>
      <w:r>
        <w:rPr>
          <w:rStyle w:val="StringTok"/>
        </w:rPr>
        <w:t xml:space="preserve">"</w:t>
      </w:r>
      <w:r>
        <w:rPr>
          <w:rStyle w:val="OperatorTok"/>
        </w:rPr>
        <w:t xml:space="preserve">,</w:t>
      </w:r>
      <w:r>
        <w:rPr>
          <w:rStyle w:val="NormalTok"/>
        </w:rPr>
        <w:t xml:space="preserve"> emptyLen</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length of the string is: 13</w:t>
      </w:r>
      <w:r>
        <w:br/>
      </w:r>
      <w:r>
        <w:rPr>
          <w:rStyle w:val="VerbatimChar"/>
        </w:rPr>
        <w:t xml:space="preserve">The length of the empty string is: 0</w:t>
      </w:r>
    </w:p>
    <w:p>
      <w:r>
        <w:pict>
          <v:rect style="width:0;height:1.5pt" o:hralign="center" o:hrstd="t" o:hr="t"/>
        </w:pict>
      </w:r>
    </w:p>
    <w:bookmarkEnd w:id="21"/>
    <w:bookmarkStart w:id="22" w:name="functiondef-getrandommin-max"/>
    <w:p>
      <w:pPr>
        <w:pStyle w:val="Heading2"/>
      </w:pPr>
      <w:r>
        <w:rPr>
          <w:rStyle w:val="SectionNumber"/>
        </w:rPr>
        <w:t xml:space="preserve">2.6</w:t>
      </w:r>
      <w:r>
        <w:tab/>
      </w:r>
      <w:r>
        <w:t xml:space="preserve">FunctionDef getRandom(min, max)</w:t>
      </w:r>
    </w:p>
    <w:bookmarkEnd w:id="22"/>
    <w:bookmarkEnd w:id="23"/>
    <w:bookmarkStart w:id="30" w:name="function-getrandomint-min-int-max"/>
    <w:p>
      <w:pPr>
        <w:pStyle w:val="Heading1"/>
      </w:pPr>
      <w:r>
        <w:rPr>
          <w:rStyle w:val="SectionNumber"/>
        </w:rPr>
        <w:t xml:space="preserve">3</w:t>
      </w:r>
      <w:r>
        <w:tab/>
      </w:r>
      <w:r>
        <w:t xml:space="preserve">Function: getRandom(int min, int max)</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getRandom</w:t>
      </w:r>
      <w:r>
        <w:t xml:space="preserve"> </w:t>
      </w:r>
      <w:r>
        <w:t xml:space="preserve">function generates a pseudo-random integer within a specified inclusive range.</w:t>
      </w:r>
    </w:p>
    <w:bookmarkEnd w:id="24"/>
    <w:bookmarkStart w:id="25" w:name="parameters-2"/>
    <w:p>
      <w:pPr>
        <w:pStyle w:val="Heading2"/>
      </w:pPr>
      <w:r>
        <w:rPr>
          <w:rStyle w:val="SectionNumber"/>
        </w:rPr>
        <w:t xml:space="preserve">3.2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min</w:t>
            </w:r>
          </w:p>
        </w:tc>
        <w:tc>
          <w:tcPr/>
          <w:p>
            <w:pPr>
              <w:pStyle w:val="Compact"/>
            </w:pPr>
            <w:r>
              <w:t xml:space="preserve">int</w:t>
            </w:r>
          </w:p>
        </w:tc>
        <w:tc>
          <w:tcPr/>
          <w:p>
            <w:pPr>
              <w:pStyle w:val="Compact"/>
            </w:pPr>
            <w:r>
              <w:t xml:space="preserve">The minimum possible value for the random number (inclusive).</w:t>
            </w:r>
          </w:p>
        </w:tc>
      </w:tr>
      <w:tr>
        <w:tc>
          <w:tcPr/>
          <w:p>
            <w:pPr>
              <w:pStyle w:val="Compact"/>
            </w:pPr>
            <w:r>
              <w:rPr>
                <w:rStyle w:val="VerbatimChar"/>
              </w:rPr>
              <w:t xml:space="preserve">max</w:t>
            </w:r>
          </w:p>
        </w:tc>
        <w:tc>
          <w:tcPr/>
          <w:p>
            <w:pPr>
              <w:pStyle w:val="Compact"/>
            </w:pPr>
            <w:r>
              <w:t xml:space="preserve">int</w:t>
            </w:r>
          </w:p>
        </w:tc>
        <w:tc>
          <w:tcPr/>
          <w:p>
            <w:pPr>
              <w:pStyle w:val="Compact"/>
            </w:pPr>
            <w:r>
              <w:t xml:space="preserve">The maximum possible value for the random number (inclusive).</w:t>
            </w:r>
          </w:p>
        </w:tc>
      </w:tr>
    </w:tbl>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reliable way to obtain a random integer between two boundary values,</w:t>
      </w:r>
      <w:r>
        <w:t xml:space="preserve"> </w:t>
      </w:r>
      <w:r>
        <w:rPr>
          <w:rStyle w:val="VerbatimChar"/>
        </w:rPr>
        <w:t xml:space="preserve">min</w:t>
      </w:r>
      <w:r>
        <w:t xml:space="preserve"> </w:t>
      </w:r>
      <w:r>
        <w:t xml:space="preserve">and</w:t>
      </w:r>
      <w:r>
        <w:t xml:space="preserve"> </w:t>
      </w:r>
      <w:r>
        <w:rPr>
          <w:rStyle w:val="VerbatimChar"/>
        </w:rPr>
        <w:t xml:space="preserve">max</w:t>
      </w:r>
      <w:r>
        <w:t xml:space="preserve">.</w:t>
      </w:r>
    </w:p>
    <w:p>
      <w:pPr>
        <w:pStyle w:val="BodyText"/>
      </w:pPr>
      <w:r>
        <w:t xml:space="preserve">The function first ensures that the range is valid. It checks if</w:t>
      </w:r>
      <w:r>
        <w:t xml:space="preserve"> </w:t>
      </w:r>
      <w:r>
        <w:rPr>
          <w:rStyle w:val="VerbatimChar"/>
        </w:rPr>
        <w:t xml:space="preserve">min</w:t>
      </w:r>
      <w:r>
        <w:t xml:space="preserve"> </w:t>
      </w:r>
      <w:r>
        <w:t xml:space="preserve">is greater than</w:t>
      </w:r>
      <w:r>
        <w:t xml:space="preserve"> </w:t>
      </w:r>
      <w:r>
        <w:rPr>
          <w:rStyle w:val="VerbatimChar"/>
        </w:rPr>
        <w:t xml:space="preserve">max</w:t>
      </w:r>
      <w:r>
        <w:t xml:space="preserve">. If this condition is true, it swaps the values of</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internally. This makes the function robust, as it will work correctly even if the arguments are passed in the wrong order.</w:t>
      </w:r>
    </w:p>
    <w:p>
      <w:pPr>
        <w:pStyle w:val="BodyText"/>
      </w:pPr>
      <w:r>
        <w:t xml:space="preserve">The core logic for generating the random number is in the return statement:</w:t>
      </w:r>
      <w:r>
        <w:t xml:space="preserve"> </w:t>
      </w:r>
      <w:r>
        <w:rPr>
          <w:rStyle w:val="VerbatimChar"/>
        </w:rPr>
        <w:t xml:space="preserve">return min + rand() % (max - min + 1);</w:t>
      </w:r>
      <w:r>
        <w:t xml:space="preserve">.</w:t>
      </w:r>
      <w:r>
        <w:t xml:space="preserve"> </w:t>
      </w:r>
      <w:r>
        <w:t xml:space="preserve">-</w:t>
      </w:r>
      <w:r>
        <w:t xml:space="preserve"> </w:t>
      </w:r>
      <w:r>
        <w:rPr>
          <w:rStyle w:val="VerbatimChar"/>
        </w:rPr>
        <w:t xml:space="preserve">rand()</w:t>
      </w:r>
      <w:r>
        <w:t xml:space="preserve">: This standard C library function returns a pseudo-random integer.</w:t>
      </w:r>
      <w:r>
        <w:t xml:space="preserve"> </w:t>
      </w:r>
      <w:r>
        <w:t xml:space="preserve">-</w:t>
      </w:r>
      <w:r>
        <w:t xml:space="preserve"> </w:t>
      </w:r>
      <w:r>
        <w:rPr>
          <w:rStyle w:val="VerbatimChar"/>
        </w:rPr>
        <w:t xml:space="preserve">(max - min + 1)</w:t>
      </w:r>
      <w:r>
        <w:t xml:space="preserve">: This expression calculates the size of the desired range. For example, for a range from 5 to 10, this evaluates to</w:t>
      </w:r>
      <w:r>
        <w:t xml:space="preserve"> </w:t>
      </w:r>
      <w:r>
        <w:rPr>
          <w:rStyle w:val="VerbatimChar"/>
        </w:rPr>
        <w:t xml:space="preserve">10 - 5 + 1 = 6</w:t>
      </w:r>
      <w:r>
        <w:t xml:space="preserve">.</w:t>
      </w:r>
      <w:r>
        <w:t xml:space="preserve"> </w:t>
      </w:r>
      <w:r>
        <w:t xml:space="preserve">-</w:t>
      </w:r>
      <w:r>
        <w:t xml:space="preserve"> </w:t>
      </w:r>
      <w:r>
        <w:rPr>
          <w:rStyle w:val="VerbatimChar"/>
        </w:rPr>
        <w:t xml:space="preserve">rand() % (max - min + 1)</w:t>
      </w:r>
      <w:r>
        <w:t xml:space="preserve">: The modulo operator (</w:t>
      </w:r>
      <w:r>
        <w:rPr>
          <w:rStyle w:val="VerbatimChar"/>
        </w:rPr>
        <w:t xml:space="preserve">%</w:t>
      </w:r>
      <w:r>
        <w:t xml:space="preserve">) constrains the result of</w:t>
      </w:r>
      <w:r>
        <w:t xml:space="preserve"> </w:t>
      </w:r>
      <w:r>
        <w:rPr>
          <w:rStyle w:val="VerbatimChar"/>
        </w:rPr>
        <w:t xml:space="preserve">rand()</w:t>
      </w:r>
      <w:r>
        <w:t xml:space="preserve"> </w:t>
      </w:r>
      <w:r>
        <w:t xml:space="preserve">to a number between</w:t>
      </w:r>
      <w:r>
        <w:t xml:space="preserve"> </w:t>
      </w:r>
      <w:r>
        <w:rPr>
          <w:rStyle w:val="VerbatimChar"/>
        </w:rPr>
        <w:t xml:space="preserve">0</w:t>
      </w:r>
      <w:r>
        <w:t xml:space="preserve"> </w:t>
      </w:r>
      <w:r>
        <w:t xml:space="preserve">and</w:t>
      </w:r>
      <w:r>
        <w:t xml:space="preserve"> </w:t>
      </w:r>
      <w:r>
        <w:rPr>
          <w:rStyle w:val="VerbatimChar"/>
        </w:rPr>
        <w:t xml:space="preserve">max - min</w:t>
      </w:r>
      <w:r>
        <w:t xml:space="preserve">.</w:t>
      </w:r>
      <w:r>
        <w:t xml:space="preserve"> </w:t>
      </w:r>
      <w:r>
        <w:t xml:space="preserve">-</w:t>
      </w:r>
      <w:r>
        <w:t xml:space="preserve"> </w:t>
      </w:r>
      <w:r>
        <w:rPr>
          <w:rStyle w:val="VerbatimChar"/>
        </w:rPr>
        <w:t xml:space="preserve">min + ...</w:t>
      </w:r>
      <w:r>
        <w:t xml:space="preserve">: This adds the</w:t>
      </w:r>
      <w:r>
        <w:t xml:space="preserve"> </w:t>
      </w:r>
      <w:r>
        <w:rPr>
          <w:rStyle w:val="VerbatimChar"/>
        </w:rPr>
        <w:t xml:space="preserve">min</w:t>
      </w:r>
      <w:r>
        <w:t xml:space="preserve"> </w:t>
      </w:r>
      <w:r>
        <w:t xml:space="preserve">value to the result, effectively shifting the range from</w:t>
      </w:r>
      <w:r>
        <w:t xml:space="preserve"> </w:t>
      </w:r>
      <w:r>
        <w:rPr>
          <w:rStyle w:val="VerbatimChar"/>
        </w:rPr>
        <w:t xml:space="preserve">[0, max - min]</w:t>
      </w:r>
      <w:r>
        <w:t xml:space="preserve"> </w:t>
      </w:r>
      <w:r>
        <w:t xml:space="preserve">to</w:t>
      </w:r>
      <w:r>
        <w:t xml:space="preserve"> </w:t>
      </w:r>
      <w:r>
        <w:rPr>
          <w:rStyle w:val="VerbatimChar"/>
        </w:rPr>
        <w:t xml:space="preserve">[min, max]</w:t>
      </w:r>
      <w: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4"/>
        </w:numPr>
      </w:pPr>
      <w:r>
        <w:t xml:space="preserve">The range is inclusive, meaning both the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w:t>
      </w:r>
      <w:r>
        <w:t xml:space="preserve">values are potential return values.</w:t>
      </w:r>
    </w:p>
    <w:p>
      <w:pPr>
        <w:pStyle w:val="Compact"/>
        <w:numPr>
          <w:ilvl w:val="0"/>
          <w:numId w:val="1004"/>
        </w:numPr>
      </w:pPr>
      <w:r>
        <w:t xml:space="preserve">The function automatically handles cases where</w:t>
      </w:r>
      <w:r>
        <w:t xml:space="preserve"> </w:t>
      </w:r>
      <w:r>
        <w:rPr>
          <w:rStyle w:val="VerbatimChar"/>
        </w:rPr>
        <w:t xml:space="preserve">min &gt; max</w:t>
      </w:r>
      <w:r>
        <w:t xml:space="preserve"> </w:t>
      </w:r>
      <w:r>
        <w:t xml:space="preserve">by swapping the values.</w:t>
      </w:r>
    </w:p>
    <w:p>
      <w:pPr>
        <w:pStyle w:val="Compact"/>
        <w:numPr>
          <w:ilvl w:val="0"/>
          <w:numId w:val="1004"/>
        </w:numPr>
      </w:pPr>
      <w:r>
        <w:t xml:space="preserve">For</w:t>
      </w:r>
      <w:r>
        <w:t xml:space="preserve"> </w:t>
      </w:r>
      <w:r>
        <w:rPr>
          <w:rStyle w:val="VerbatimChar"/>
        </w:rPr>
        <w:t xml:space="preserve">rand()</w:t>
      </w:r>
      <w:r>
        <w:t xml:space="preserve"> </w:t>
      </w:r>
      <w:r>
        <w:t xml:space="preserve">to produce different sequences of numbers each time the program runs, it must be seeded. This is typically done once at the start of the program (e.g., in</w:t>
      </w:r>
      <w:r>
        <w:t xml:space="preserve"> </w:t>
      </w:r>
      <w:r>
        <w:rPr>
          <w:rStyle w:val="VerbatimChar"/>
        </w:rPr>
        <w:t xml:space="preserve">main</w:t>
      </w:r>
      <w:r>
        <w:t xml:space="preserve">) by calling</w:t>
      </w:r>
      <w:r>
        <w:t xml:space="preserve"> </w:t>
      </w:r>
      <w:r>
        <w:rPr>
          <w:rStyle w:val="VerbatimChar"/>
        </w:rPr>
        <w:t xml:space="preserve">srand(time(NULL))</w:t>
      </w:r>
      <w:r>
        <w:t xml:space="preserve">. You must include the</w:t>
      </w:r>
      <w:r>
        <w:t xml:space="preserve"> </w:t>
      </w:r>
      <w:r>
        <w:rPr>
          <w:rStyle w:val="VerbatimChar"/>
        </w:rPr>
        <w:t xml:space="preserve">&lt;stdlib.h&gt;</w:t>
      </w:r>
      <w:r>
        <w:t xml:space="preserve"> </w:t>
      </w:r>
      <w:r>
        <w:t xml:space="preserve">and</w:t>
      </w:r>
      <w:r>
        <w:t xml:space="preserve"> </w:t>
      </w:r>
      <w:r>
        <w:rPr>
          <w:rStyle w:val="VerbatimChar"/>
        </w:rPr>
        <w:t xml:space="preserve">&lt;time.h&gt;</w:t>
      </w:r>
      <w:r>
        <w:t xml:space="preserve"> </w:t>
      </w:r>
      <w:r>
        <w:t xml:space="preserve">headers for this.</w:t>
      </w:r>
    </w:p>
    <w:p>
      <w:pPr>
        <w:pStyle w:val="FirstParagraph"/>
      </w:pPr>
      <w:r>
        <w:rPr>
          <w:b/>
          <w:bCs/>
        </w:rPr>
        <w:t xml:space="preserve">Output Example</w:t>
      </w:r>
      <w:r>
        <w:t xml:space="preserve">: A single integer value within the specified range. For</w:t>
      </w:r>
      <w:r>
        <w:t xml:space="preserve"> </w:t>
      </w:r>
      <w:r>
        <w:rPr>
          <w:rStyle w:val="VerbatimChar"/>
        </w:rPr>
        <w:t xml:space="preserve">getRandom(1, 100)</w:t>
      </w:r>
      <w:r>
        <w:t xml:space="preserve">, a possible output is</w:t>
      </w:r>
      <w:r>
        <w:t xml:space="preserve"> </w:t>
      </w:r>
      <w:r>
        <w:rPr>
          <w:rStyle w:val="VerbatimChar"/>
        </w:rPr>
        <w:t xml:space="preserve">42</w:t>
      </w:r>
      <w:r>
        <w:t xml:space="preserve">.</w:t>
      </w:r>
    </w:p>
    <w:bookmarkEnd w:id="27"/>
    <w:bookmarkStart w:id="28" w:name="example-2"/>
    <w:p>
      <w:pPr>
        <w:pStyle w:val="Heading2"/>
      </w:pPr>
      <w:r>
        <w:rPr>
          <w:rStyle w:val="SectionNumber"/>
        </w:rPr>
        <w:t xml:space="preserve">3.5</w:t>
      </w:r>
      <w:r>
        <w:tab/>
      </w:r>
      <w:r>
        <w:t xml:space="preserve">Example</w:t>
      </w:r>
    </w:p>
    <w:p>
      <w:pPr>
        <w:pStyle w:val="FirstParagraph"/>
      </w:pPr>
      <w:r>
        <w:t xml:space="preserve">The following C code demonstrates how to use the</w:t>
      </w:r>
      <w:r>
        <w:t xml:space="preserve"> </w:t>
      </w:r>
      <w:r>
        <w:rPr>
          <w:rStyle w:val="VerbatimChar"/>
        </w:rPr>
        <w:t xml:space="preserve">getRandom</w:t>
      </w:r>
      <w:r>
        <w:t xml:space="preserve"> </w:t>
      </w:r>
      <w:r>
        <w:t xml:space="preserve">function. It includes the necessary seeding for the random number generator.</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&lt;time.h&gt;</w:t>
      </w:r>
      <w:r>
        <w:br/>
      </w:r>
      <w:r>
        <w:br/>
      </w:r>
      <w:r>
        <w:rPr>
          <w:rStyle w:val="CommentTok"/>
        </w:rPr>
        <w:t xml:space="preserve">// Definition of the getRandom function</w:t>
      </w:r>
      <w:r>
        <w:br/>
      </w:r>
      <w:r>
        <w:rPr>
          <w:rStyle w:val="DataTypeTok"/>
        </w:rPr>
        <w:t xml:space="preserve">int</w:t>
      </w:r>
      <w:r>
        <w:rPr>
          <w:rStyle w:val="NormalTok"/>
        </w:rPr>
        <w:t xml:space="preserve"> getRandom</w:t>
      </w:r>
      <w:r>
        <w:rPr>
          <w:rStyle w:val="OperatorTok"/>
        </w:rPr>
        <w:t xml:space="preserve">(</w:t>
      </w:r>
      <w:r>
        <w:rPr>
          <w:rStyle w:val="DataTypeTok"/>
        </w:rPr>
        <w:t xml:space="preserve">int</w:t>
      </w:r>
      <w:r>
        <w:rPr>
          <w:rStyle w:val="NormalTok"/>
        </w:rPr>
        <w:t xml:space="preserve"> min</w:t>
      </w:r>
      <w:r>
        <w:rPr>
          <w:rStyle w:val="OperatorTok"/>
        </w:rPr>
        <w:t xml:space="preserve">,</w:t>
      </w:r>
      <w:r>
        <w:rPr>
          <w:rStyle w:val="NormalTok"/>
        </w:rPr>
        <w:t xml:space="preserve"> </w:t>
      </w:r>
      <w:r>
        <w:rPr>
          <w:rStyle w:val="DataTypeTok"/>
        </w:rPr>
        <w:t xml:space="preserve">int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min </w:t>
      </w:r>
      <w:r>
        <w:rPr>
          <w:rStyle w:val="OperatorTok"/>
        </w:rPr>
        <w:t xml:space="preserve">&gt;</w:t>
      </w:r>
      <w:r>
        <w:rPr>
          <w:rStyle w:val="NormalTok"/>
        </w:rPr>
        <w:t xml:space="preserve"> max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min</w:t>
      </w:r>
      <w:r>
        <w:rPr>
          <w:rStyle w:val="OperatorTok"/>
        </w:rPr>
        <w:t xml:space="preserve">;</w:t>
      </w:r>
      <w:r>
        <w:br/>
      </w:r>
      <w:r>
        <w:rPr>
          <w:rStyle w:val="NormalTok"/>
        </w:rPr>
        <w:t xml:space="preserve">        min </w:t>
      </w:r>
      <w:r>
        <w:rPr>
          <w:rStyle w:val="OperatorTok"/>
        </w:rPr>
        <w:t xml:space="preserve">=</w:t>
      </w:r>
      <w:r>
        <w:rPr>
          <w:rStyle w:val="NormalTok"/>
        </w:rPr>
        <w:t xml:space="preserve"> max</w:t>
      </w:r>
      <w:r>
        <w:rPr>
          <w:rStyle w:val="OperatorTok"/>
        </w:rPr>
        <w:t xml:space="preserve">;</w:t>
      </w:r>
      <w:r>
        <w:br/>
      </w:r>
      <w:r>
        <w:rPr>
          <w:rStyle w:val="NormalTok"/>
        </w:rPr>
        <w:t xml:space="preserve">        max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min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Seed the random number generator once at the beginning</w:t>
      </w:r>
      <w:r>
        <w:br/>
      </w:r>
      <w:r>
        <w:rPr>
          <w:rStyle w:val="NormalTok"/>
        </w:rPr>
        <w:t xml:space="preserve">    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br/>
      </w:r>
      <w:r>
        <w:rPr>
          <w:rStyle w:val="NormalTok"/>
        </w:rPr>
        <w:t xml:space="preserve">    </w:t>
      </w:r>
      <w:r>
        <w:rPr>
          <w:rStyle w:val="DataTypeTok"/>
        </w:rPr>
        <w:t xml:space="preserve">int</w:t>
      </w:r>
      <w:r>
        <w:rPr>
          <w:rStyle w:val="NormalTok"/>
        </w:rPr>
        <w:t xml:space="preserve"> min_val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max_val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Generate and print a random number between 1 and 10</w:t>
      </w:r>
      <w:r>
        <w:br/>
      </w:r>
      <w:r>
        <w:rPr>
          <w:rStyle w:val="NormalTok"/>
        </w:rPr>
        <w:t xml:space="preserve">    </w:t>
      </w:r>
      <w:r>
        <w:rPr>
          <w:rStyle w:val="DataTypeTok"/>
        </w:rPr>
        <w:t xml:space="preserve">int</w:t>
      </w:r>
      <w:r>
        <w:rPr>
          <w:rStyle w:val="NormalTok"/>
        </w:rPr>
        <w:t xml:space="preserve"> random_number </w:t>
      </w:r>
      <w:r>
        <w:rPr>
          <w:rStyle w:val="OperatorTok"/>
        </w:rPr>
        <w:t xml:space="preserve">=</w:t>
      </w:r>
      <w:r>
        <w:rPr>
          <w:rStyle w:val="NormalTok"/>
        </w:rPr>
        <w:t xml:space="preserve"> getRandom</w:t>
      </w:r>
      <w:r>
        <w:rPr>
          <w:rStyle w:val="OperatorTok"/>
        </w:rPr>
        <w:t xml:space="preserve">(</w:t>
      </w:r>
      <w:r>
        <w:rPr>
          <w:rStyle w:val="NormalTok"/>
        </w:rPr>
        <w:t xml:space="preserve">min_val</w:t>
      </w:r>
      <w:r>
        <w:rPr>
          <w:rStyle w:val="OperatorTok"/>
        </w:rPr>
        <w:t xml:space="preserve">,</w:t>
      </w:r>
      <w:r>
        <w:rPr>
          <w:rStyle w:val="NormalTok"/>
        </w:rPr>
        <w:t xml:space="preserve"> max_val</w:t>
      </w:r>
      <w:r>
        <w:rPr>
          <w:rStyle w:val="OperatorTok"/>
        </w:rPr>
        <w:t xml:space="preserve">);</w:t>
      </w:r>
      <w:r>
        <w:br/>
      </w:r>
      <w:r>
        <w:rPr>
          <w:rStyle w:val="NormalTok"/>
        </w:rPr>
        <w:t xml:space="preserve">    printf</w:t>
      </w:r>
      <w:r>
        <w:rPr>
          <w:rStyle w:val="OperatorTok"/>
        </w:rPr>
        <w:t xml:space="preserve">(</w:t>
      </w:r>
      <w:r>
        <w:rPr>
          <w:rStyle w:val="StringTok"/>
        </w:rPr>
        <w:t xml:space="preserve">"A random number between </w:t>
      </w:r>
      <w:r>
        <w:rPr>
          <w:rStyle w:val="SpecialCharTok"/>
        </w:rPr>
        <w:t xml:space="preserve">%d</w:t>
      </w:r>
      <w:r>
        <w:rPr>
          <w:rStyle w:val="StringTok"/>
        </w:rPr>
        <w:t xml:space="preserve"> and </w:t>
      </w:r>
      <w:r>
        <w:rPr>
          <w:rStyle w:val="SpecialCharTok"/>
        </w:rPr>
        <w:t xml:space="preserve">%d</w:t>
      </w:r>
      <w:r>
        <w:rPr>
          <w:rStyle w:val="StringTok"/>
        </w:rPr>
        <w:t xml:space="preserve"> is: </w:t>
      </w:r>
      <w:r>
        <w:rPr>
          <w:rStyle w:val="SpecialCharTok"/>
        </w:rPr>
        <w:t xml:space="preserve">%d\n</w:t>
      </w:r>
      <w:r>
        <w:rPr>
          <w:rStyle w:val="StringTok"/>
        </w:rPr>
        <w:t xml:space="preserve">"</w:t>
      </w:r>
      <w:r>
        <w:rPr>
          <w:rStyle w:val="OperatorTok"/>
        </w:rPr>
        <w:t xml:space="preserve">,</w:t>
      </w:r>
      <w:r>
        <w:rPr>
          <w:rStyle w:val="NormalTok"/>
        </w:rPr>
        <w:t xml:space="preserve"> min_val</w:t>
      </w:r>
      <w:r>
        <w:rPr>
          <w:rStyle w:val="OperatorTok"/>
        </w:rPr>
        <w:t xml:space="preserve">,</w:t>
      </w:r>
      <w:r>
        <w:rPr>
          <w:rStyle w:val="NormalTok"/>
        </w:rPr>
        <w:t xml:space="preserve"> max_val</w:t>
      </w:r>
      <w:r>
        <w:rPr>
          <w:rStyle w:val="OperatorTok"/>
        </w:rPr>
        <w:t xml:space="preserve">,</w:t>
      </w:r>
      <w:r>
        <w:rPr>
          <w:rStyle w:val="NormalTok"/>
        </w:rPr>
        <w:t xml:space="preserve"> random_number</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BodyText"/>
      </w:pPr>
      <w:r>
        <w:t xml:space="preserve">(The actual output will vary on each execution)</w:t>
      </w:r>
    </w:p>
    <w:p>
      <w:pPr>
        <w:pStyle w:val="SourceCode"/>
      </w:pPr>
      <w:r>
        <w:rPr>
          <w:rStyle w:val="VerbatimChar"/>
        </w:rPr>
        <w:t xml:space="preserve">A random number between 1 and 10 is: 7</w:t>
      </w:r>
    </w:p>
    <w:p>
      <w:r>
        <w:pict>
          <v:rect style="width:0;height:1.5pt" o:hralign="center" o:hrstd="t" o:hr="t"/>
        </w:pict>
      </w:r>
    </w:p>
    <w:bookmarkEnd w:id="28"/>
    <w:bookmarkStart w:id="29" w:name="functiondef-isprimen"/>
    <w:p>
      <w:pPr>
        <w:pStyle w:val="Heading2"/>
      </w:pPr>
      <w:r>
        <w:rPr>
          <w:rStyle w:val="SectionNumber"/>
        </w:rPr>
        <w:t xml:space="preserve">3.6</w:t>
      </w:r>
      <w:r>
        <w:tab/>
      </w:r>
      <w:r>
        <w:t xml:space="preserve">FunctionDef isPrime(n)</w:t>
      </w:r>
    </w:p>
    <w:bookmarkEnd w:id="29"/>
    <w:bookmarkEnd w:id="30"/>
    <w:bookmarkStart w:id="37" w:name="function-isprimeint-n"/>
    <w:p>
      <w:pPr>
        <w:pStyle w:val="Heading1"/>
      </w:pPr>
      <w:r>
        <w:rPr>
          <w:rStyle w:val="SectionNumber"/>
        </w:rPr>
        <w:t xml:space="preserve">4</w:t>
      </w:r>
      <w:r>
        <w:tab/>
      </w:r>
      <w:r>
        <w:t xml:space="preserve">Function: isPrime(int n)</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isPrime</w:t>
      </w:r>
      <w:r>
        <w:t xml:space="preserve"> </w:t>
      </w:r>
      <w:r>
        <w:t xml:space="preserve">function determines whether a given integer is a prime number.</w:t>
      </w:r>
    </w:p>
    <w:bookmarkEnd w:id="31"/>
    <w:bookmarkStart w:id="32" w:name="parameters-3"/>
    <w:p>
      <w:pPr>
        <w:pStyle w:val="Heading2"/>
      </w:pPr>
      <w:r>
        <w:rPr>
          <w:rStyle w:val="SectionNumber"/>
        </w:rPr>
        <w:t xml:space="preserve">4.2</w:t>
      </w:r>
      <w:r>
        <w:tab/>
      </w:r>
      <w:r>
        <w:t xml:space="preserve">Parameters</w:t>
      </w:r>
    </w:p>
    <w:p>
      <w:pPr>
        <w:pStyle w:val="Compact"/>
        <w:numPr>
          <w:ilvl w:val="0"/>
          <w:numId w:val="1005"/>
        </w:numPr>
      </w:pPr>
      <w:r>
        <w:rPr>
          <w:rStyle w:val="VerbatimChar"/>
        </w:rPr>
        <w:t xml:space="preserve">n</w:t>
      </w:r>
      <w:r>
        <w:t xml:space="preserve">: The integer to be checked for primality.</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provides an efficient method to check if an integer</w:t>
      </w:r>
      <w:r>
        <w:t xml:space="preserve"> </w:t>
      </w:r>
      <w:r>
        <w:rPr>
          <w:rStyle w:val="VerbatimChar"/>
        </w:rPr>
        <w:t xml:space="preserve">n</w:t>
      </w:r>
      <w:r>
        <w:t xml:space="preserve"> </w:t>
      </w:r>
      <w:r>
        <w:t xml:space="preserve">is a prime number.</w:t>
      </w:r>
    </w:p>
    <w:p>
      <w:pPr>
        <w:pStyle w:val="BodyText"/>
      </w:pPr>
      <w:r>
        <w:t xml:space="preserve">The logic begins by handling the base cases. According to the definition of prime numbers, any integer less than or equal to 1 is not prime. The function first checks if</w:t>
      </w:r>
      <w:r>
        <w:t xml:space="preserve"> </w:t>
      </w:r>
      <w:r>
        <w:rPr>
          <w:rStyle w:val="VerbatimChar"/>
        </w:rPr>
        <w:t xml:space="preserve">n &lt;= 1</w:t>
      </w:r>
      <w:r>
        <w:t xml:space="preserve"> </w:t>
      </w:r>
      <w:r>
        <w:t xml:space="preserve">and, if this condition is met, it immediately returns</w:t>
      </w:r>
      <w:r>
        <w:t xml:space="preserve"> </w:t>
      </w:r>
      <w:r>
        <w:rPr>
          <w:rStyle w:val="VerbatimChar"/>
        </w:rPr>
        <w:t xml:space="preserve">false</w:t>
      </w:r>
      <w:r>
        <w:t xml:space="preserve">.</w:t>
      </w:r>
    </w:p>
    <w:p>
      <w:pPr>
        <w:pStyle w:val="BodyText"/>
      </w:pPr>
      <w:r>
        <w:t xml:space="preserve">If</w:t>
      </w:r>
      <w:r>
        <w:t xml:space="preserve"> </w:t>
      </w:r>
      <w:r>
        <w:rPr>
          <w:rStyle w:val="VerbatimChar"/>
        </w:rPr>
        <w:t xml:space="preserve">n</w:t>
      </w:r>
      <w:r>
        <w:t xml:space="preserve"> </w:t>
      </w:r>
      <w:r>
        <w:t xml:space="preserve">is greater than 1, the function proceeds to check for factors. It iterates through integers starting from</w:t>
      </w:r>
      <w:r>
        <w:t xml:space="preserve"> </w:t>
      </w:r>
      <w:r>
        <w:rPr>
          <w:rStyle w:val="VerbatimChar"/>
        </w:rPr>
        <w:t xml:space="preserve">i = 2</w:t>
      </w:r>
      <w:r>
        <w:t xml:space="preserve"> </w:t>
      </w:r>
      <w:r>
        <w:t xml:space="preserve">up to the square root of</w:t>
      </w:r>
      <w:r>
        <w:t xml:space="preserve"> </w:t>
      </w:r>
      <w:r>
        <w:rPr>
          <w:rStyle w:val="VerbatimChar"/>
        </w:rPr>
        <w:t xml:space="preserve">n</w:t>
      </w:r>
      <w:r>
        <w:t xml:space="preserve">. The loop condition</w:t>
      </w:r>
      <w:r>
        <w:t xml:space="preserve"> </w:t>
      </w:r>
      <w:r>
        <w:rPr>
          <w:rStyle w:val="VerbatimChar"/>
        </w:rPr>
        <w:t xml:space="preserve">i * i &lt;= n</w:t>
      </w:r>
      <w:r>
        <w:t xml:space="preserve"> </w:t>
      </w:r>
      <w:r>
        <w:t xml:space="preserve">is an optimization that avoids checking divisors beyond the square root of</w:t>
      </w:r>
      <w:r>
        <w:t xml:space="preserve"> </w:t>
      </w:r>
      <w:r>
        <w:rPr>
          <w:rStyle w:val="VerbatimChar"/>
        </w:rPr>
        <w:t xml:space="preserve">n</w:t>
      </w:r>
      <w:r>
        <w:t xml:space="preserve">, as any factor larger than the square root would have a corresponding factor smaller than it.</w:t>
      </w:r>
    </w:p>
    <w:p>
      <w:pPr>
        <w:pStyle w:val="BodyText"/>
      </w:pPr>
      <w:r>
        <w:t xml:space="preserve">Inside the loop, it uses the modulo operator (</w:t>
      </w:r>
      <w:r>
        <w:rPr>
          <w:rStyle w:val="VerbatimChar"/>
        </w:rPr>
        <w:t xml:space="preserve">%</w:t>
      </w:r>
      <w:r>
        <w:t xml:space="preserve">) to check if</w:t>
      </w:r>
      <w:r>
        <w:t xml:space="preserve"> </w:t>
      </w:r>
      <w:r>
        <w:rPr>
          <w:rStyle w:val="VerbatimChar"/>
        </w:rPr>
        <w:t xml:space="preserve">n</w:t>
      </w:r>
      <w:r>
        <w:t xml:space="preserve"> </w:t>
      </w:r>
      <w:r>
        <w:t xml:space="preserve">is perfectly divisible by the current integer</w:t>
      </w:r>
      <w:r>
        <w:t xml:space="preserve"> </w:t>
      </w:r>
      <w:r>
        <w:rPr>
          <w:rStyle w:val="VerbatimChar"/>
        </w:rPr>
        <w:t xml:space="preserve">i</w:t>
      </w:r>
      <w:r>
        <w:t xml:space="preserve">. If</w:t>
      </w:r>
      <w:r>
        <w:t xml:space="preserve"> </w:t>
      </w:r>
      <w:r>
        <w:rPr>
          <w:rStyle w:val="VerbatimChar"/>
        </w:rPr>
        <w:t xml:space="preserve">n % i == 0</w:t>
      </w:r>
      <w:r>
        <w:t xml:space="preserve"> </w:t>
      </w:r>
      <w:r>
        <w:t xml:space="preserve">is true, it means a factor other than 1 and</w:t>
      </w:r>
      <w:r>
        <w:t xml:space="preserve"> </w:t>
      </w:r>
      <w:r>
        <w:rPr>
          <w:rStyle w:val="VerbatimChar"/>
        </w:rPr>
        <w:t xml:space="preserve">n</w:t>
      </w:r>
      <w:r>
        <w:t xml:space="preserve"> </w:t>
      </w:r>
      <w:r>
        <w:t xml:space="preserve">has been found, so</w:t>
      </w:r>
      <w:r>
        <w:t xml:space="preserve"> </w:t>
      </w:r>
      <w:r>
        <w:rPr>
          <w:rStyle w:val="VerbatimChar"/>
        </w:rPr>
        <w:t xml:space="preserve">n</w:t>
      </w:r>
      <w:r>
        <w:t xml:space="preserve"> </w:t>
      </w:r>
      <w:r>
        <w:t xml:space="preserve">is not a prime number. In this case, the function returns</w:t>
      </w:r>
      <w:r>
        <w:t xml:space="preserve"> </w:t>
      </w:r>
      <w:r>
        <w:rPr>
          <w:rStyle w:val="VerbatimChar"/>
        </w:rPr>
        <w:t xml:space="preserve">false</w:t>
      </w:r>
      <w:r>
        <w:t xml:space="preserve"> </w:t>
      </w:r>
      <w:r>
        <w:t xml:space="preserve">and terminates.</w:t>
      </w:r>
    </w:p>
    <w:p>
      <w:pPr>
        <w:pStyle w:val="BodyText"/>
      </w:pPr>
      <w:r>
        <w:t xml:space="preserve">If the loop completes without finding any factors, it confirms that</w:t>
      </w:r>
      <w:r>
        <w:t xml:space="preserve"> </w:t>
      </w:r>
      <w:r>
        <w:rPr>
          <w:rStyle w:val="VerbatimChar"/>
        </w:rPr>
        <w:t xml:space="preserve">n</w:t>
      </w:r>
      <w:r>
        <w:t xml:space="preserve"> </w:t>
      </w:r>
      <w:r>
        <w:t xml:space="preserve">is only divisible by 1 and itself, thus it is a prime number, and the function returns</w:t>
      </w:r>
      <w:r>
        <w:t xml:space="preserve"> </w:t>
      </w:r>
      <w:r>
        <w:rPr>
          <w:rStyle w:val="VerbatimChar"/>
        </w:rPr>
        <w:t xml:space="preserve">true</w:t>
      </w:r>
      <w:r>
        <w:t xml:space="preserv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6"/>
        </w:numPr>
      </w:pPr>
      <w:r>
        <w:t xml:space="preserve">Numbers less than or equal to 1 will always return</w:t>
      </w:r>
      <w:r>
        <w:t xml:space="preserve"> </w:t>
      </w:r>
      <w:r>
        <w:rPr>
          <w:rStyle w:val="VerbatimChar"/>
        </w:rPr>
        <w:t xml:space="preserve">false</w:t>
      </w:r>
      <w:r>
        <w:t xml:space="preserve">.</w:t>
      </w:r>
    </w:p>
    <w:p>
      <w:pPr>
        <w:pStyle w:val="Compact"/>
        <w:numPr>
          <w:ilvl w:val="0"/>
          <w:numId w:val="1006"/>
        </w:numPr>
      </w:pPr>
      <w:r>
        <w:t xml:space="preserve">The function returns a boolean value:</w:t>
      </w:r>
      <w:r>
        <w:t xml:space="preserve"> </w:t>
      </w:r>
      <w:r>
        <w:rPr>
          <w:rStyle w:val="VerbatimChar"/>
        </w:rPr>
        <w:t xml:space="preserve">true</w:t>
      </w:r>
      <w:r>
        <w:t xml:space="preserve"> </w:t>
      </w:r>
      <w:r>
        <w:t xml:space="preserve">if the number is prime, and</w:t>
      </w:r>
      <w:r>
        <w:t xml:space="preserve"> </w:t>
      </w:r>
      <w:r>
        <w:rPr>
          <w:rStyle w:val="VerbatimChar"/>
        </w:rPr>
        <w:t xml:space="preserve">false</w:t>
      </w:r>
      <w:r>
        <w:t xml:space="preserve"> </w:t>
      </w:r>
      <w:r>
        <w:t xml:space="preserve">otherwise.</w:t>
      </w:r>
    </w:p>
    <w:p>
      <w:pPr>
        <w:pStyle w:val="Compact"/>
        <w:numPr>
          <w:ilvl w:val="0"/>
          <w:numId w:val="1006"/>
        </w:numPr>
      </w:pPr>
      <w:r>
        <w:t xml:space="preserve">This implementation is optimized to check for divisors only up to the square root of the input number, making it efficient.</w:t>
      </w:r>
    </w:p>
    <w:p>
      <w:pPr>
        <w:pStyle w:val="FirstParagraph"/>
      </w:pPr>
      <w:r>
        <w:rPr>
          <w:b/>
          <w:bCs/>
        </w:rPr>
        <w:t xml:space="preserve">Output Example</w:t>
      </w:r>
      <w:r>
        <w:t xml:space="preserve">: The function returns a boolean value, which in C might be represented as</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 when printed or used in integer contexts.</w:t>
      </w:r>
    </w:p>
    <w:bookmarkEnd w:id="34"/>
    <w:bookmarkStart w:id="35" w:name="example-3"/>
    <w:p>
      <w:pPr>
        <w:pStyle w:val="Heading2"/>
      </w:pPr>
      <w:r>
        <w:rPr>
          <w:rStyle w:val="SectionNumber"/>
        </w:rPr>
        <w:t xml:space="preserve">4.5</w:t>
      </w:r>
      <w:r>
        <w:tab/>
      </w:r>
      <w:r>
        <w:t xml:space="preserve">Example</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&lt;stdbool.h&gt;</w:t>
      </w:r>
      <w:r>
        <w:br/>
      </w:r>
      <w:r>
        <w:br/>
      </w:r>
      <w:r>
        <w:rPr>
          <w:rStyle w:val="CommentTok"/>
        </w:rPr>
        <w:t xml:space="preserve">// Assuming the isPrime function is defined here or included</w:t>
      </w:r>
      <w:r>
        <w:br/>
      </w:r>
      <w:r>
        <w:rPr>
          <w:rStyle w:val="DataTypeTok"/>
        </w:rPr>
        <w:t xml:space="preserve">bool</w:t>
      </w:r>
      <w:r>
        <w:rPr>
          <w:rStyle w:val="NormalTok"/>
        </w:rPr>
        <w:t xml:space="preserve"> isPrime</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DataTypeTok"/>
        </w:rPr>
        <w:t xml:space="preserve">bool</w:t>
      </w:r>
      <w:r>
        <w:rPr>
          <w:rStyle w:val="NormalTok"/>
        </w:rPr>
        <w:t xml:space="preserve"> result1 </w:t>
      </w:r>
      <w:r>
        <w:rPr>
          <w:rStyle w:val="OperatorTok"/>
        </w:rPr>
        <w:t xml:space="preserve">=</w:t>
      </w:r>
      <w:r>
        <w:rPr>
          <w:rStyle w:val="NormalTok"/>
        </w:rPr>
        <w:t xml:space="preserve"> isPrime</w:t>
      </w:r>
      <w:r>
        <w:rPr>
          <w:rStyle w:val="OperatorTok"/>
        </w:rPr>
        <w:t xml:space="preserve">(</w:t>
      </w:r>
      <w:r>
        <w:rPr>
          <w:rStyle w:val="NormalTok"/>
        </w:rPr>
        <w:t xml:space="preserve">num1</w:t>
      </w:r>
      <w:r>
        <w:rPr>
          <w:rStyle w:val="OperatorTok"/>
        </w:rPr>
        <w:t xml:space="preserve">);</w:t>
      </w:r>
      <w:r>
        <w:br/>
      </w:r>
      <w:r>
        <w:rPr>
          <w:rStyle w:val="NormalTok"/>
        </w:rPr>
        <w:t xml:space="preserve">    </w:t>
      </w:r>
      <w:r>
        <w:rPr>
          <w:rStyle w:val="DataTypeTok"/>
        </w:rPr>
        <w:t xml:space="preserve">bool</w:t>
      </w:r>
      <w:r>
        <w:rPr>
          <w:rStyle w:val="NormalTok"/>
        </w:rPr>
        <w:t xml:space="preserve"> result2 </w:t>
      </w:r>
      <w:r>
        <w:rPr>
          <w:rStyle w:val="OperatorTok"/>
        </w:rPr>
        <w:t xml:space="preserve">=</w:t>
      </w:r>
      <w:r>
        <w:rPr>
          <w:rStyle w:val="NormalTok"/>
        </w:rPr>
        <w:t xml:space="preserve"> isPrime</w:t>
      </w:r>
      <w:r>
        <w:rPr>
          <w:rStyle w:val="OperatorTok"/>
        </w:rPr>
        <w:t xml:space="preserve">(</w:t>
      </w:r>
      <w:r>
        <w:rPr>
          <w:rStyle w:val="NormalTok"/>
        </w:rPr>
        <w:t xml:space="preserve">num2</w:t>
      </w:r>
      <w:r>
        <w:rPr>
          <w:rStyle w:val="OperatorTok"/>
        </w:rPr>
        <w:t xml:space="preserve">);</w:t>
      </w:r>
      <w:r>
        <w:br/>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result1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rPr>
          <w:rStyle w:val="NormalTok"/>
        </w:rPr>
        <w:t xml:space="preserve">    printf</w:t>
      </w:r>
      <w:r>
        <w:rPr>
          <w:rStyle w:val="OperatorTok"/>
        </w:rPr>
        <w:t xml:space="preserve">(</w:t>
      </w:r>
      <w:r>
        <w:rPr>
          <w:rStyle w:val="StringTok"/>
        </w:rPr>
        <w:t xml:space="preserve">"Is </w:t>
      </w:r>
      <w:r>
        <w:rPr>
          <w:rStyle w:val="SpecialCharTok"/>
        </w:rPr>
        <w:t xml:space="preserve">%d</w:t>
      </w:r>
      <w:r>
        <w:rPr>
          <w:rStyle w:val="StringTok"/>
        </w:rPr>
        <w:t xml:space="preserve"> a prime number? </w:t>
      </w:r>
      <w:r>
        <w:rPr>
          <w:rStyle w:val="SpecialCharTok"/>
        </w:rPr>
        <w:t xml:space="preserve">%s\n</w:t>
      </w:r>
      <w:r>
        <w:rPr>
          <w:rStyle w:val="StringTok"/>
        </w:rPr>
        <w:t xml:space="preserve">"</w:t>
      </w:r>
      <w:r>
        <w:rPr>
          <w:rStyle w:val="OperatorTok"/>
        </w:rPr>
        <w:t xml:space="preserve">,</w:t>
      </w:r>
      <w:r>
        <w:rPr>
          <w:rStyle w:val="NormalTok"/>
        </w:rPr>
        <w:t xml:space="preserve"> num2</w:t>
      </w:r>
      <w:r>
        <w:rPr>
          <w:rStyle w:val="OperatorTok"/>
        </w:rPr>
        <w:t xml:space="preserve">,</w:t>
      </w:r>
      <w:r>
        <w:rPr>
          <w:rStyle w:val="NormalTok"/>
        </w:rPr>
        <w:t xml:space="preserve"> result2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Is 29 a prime number? true</w:t>
      </w:r>
      <w:r>
        <w:br/>
      </w:r>
      <w:r>
        <w:rPr>
          <w:rStyle w:val="VerbatimChar"/>
        </w:rPr>
        <w:t xml:space="preserve">Is 10 a prime number? false</w:t>
      </w:r>
    </w:p>
    <w:p>
      <w:r>
        <w:pict>
          <v:rect style="width:0;height:1.5pt" o:hralign="center" o:hrstd="t" o:hr="t"/>
        </w:pict>
      </w:r>
    </w:p>
    <w:bookmarkEnd w:id="35"/>
    <w:bookmarkStart w:id="36" w:name="functiondef-main"/>
    <w:p>
      <w:pPr>
        <w:pStyle w:val="Heading2"/>
      </w:pPr>
      <w:r>
        <w:rPr>
          <w:rStyle w:val="SectionNumber"/>
        </w:rPr>
        <w:t xml:space="preserve">4.6</w:t>
      </w:r>
      <w:r>
        <w:tab/>
      </w:r>
      <w:r>
        <w:t xml:space="preserve">FunctionDef main</w:t>
      </w:r>
    </w:p>
    <w:bookmarkEnd w:id="36"/>
    <w:bookmarkEnd w:id="37"/>
    <w:bookmarkStart w:id="43" w:name="function-main"/>
    <w:p>
      <w:pPr>
        <w:pStyle w:val="Heading1"/>
      </w:pPr>
      <w:r>
        <w:rPr>
          <w:rStyle w:val="SectionNumber"/>
        </w:rPr>
        <w:t xml:space="preserve">5</w:t>
      </w:r>
      <w:r>
        <w:tab/>
      </w:r>
      <w:r>
        <w:t xml:space="preserve">Function: main</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entry point for the program, demonstrating the usage of several utility functions to find a maximum value in an array, calculate string length, and determine if a number is prime.</w:t>
      </w:r>
    </w:p>
    <w:bookmarkEnd w:id="38"/>
    <w:bookmarkStart w:id="39" w:name="parameters-4"/>
    <w:p>
      <w:pPr>
        <w:pStyle w:val="Heading2"/>
      </w:pPr>
      <w:r>
        <w:rPr>
          <w:rStyle w:val="SectionNumber"/>
        </w:rPr>
        <w:t xml:space="preserve">5.2</w:t>
      </w:r>
      <w:r>
        <w:tab/>
      </w:r>
      <w:r>
        <w:t xml:space="preserve">parameters</w:t>
      </w:r>
    </w:p>
    <w:p>
      <w:pPr>
        <w:pStyle w:val="FirstParagraph"/>
      </w:pPr>
      <w:r>
        <w:t xml:space="preserve">This function does not take any parameters.</w:t>
      </w:r>
    </w:p>
    <w:bookmarkEnd w:id="39"/>
    <w:bookmarkStart w:id="40" w:name="description-4"/>
    <w:p>
      <w:pPr>
        <w:pStyle w:val="Heading2"/>
      </w:pPr>
      <w:r>
        <w:rPr>
          <w:rStyle w:val="SectionNumber"/>
        </w:rPr>
        <w:t xml:space="preserve">5.3</w:t>
      </w:r>
      <w:r>
        <w:tab/>
      </w:r>
      <w:r>
        <w:t xml:space="preserve">Description</w:t>
      </w:r>
    </w:p>
    <w:p>
      <w:pPr>
        <w:pStyle w:val="FirstParagraph"/>
      </w:pPr>
      <w:r>
        <w:t xml:space="preserve">The</w:t>
      </w:r>
      <w:r>
        <w:t xml:space="preserve"> </w:t>
      </w:r>
      <w:r>
        <w:rPr>
          <w:rStyle w:val="VerbatimChar"/>
        </w:rPr>
        <w:t xml:space="preserve">main</w:t>
      </w:r>
      <w:r>
        <w:t xml:space="preserve"> </w:t>
      </w:r>
      <w:r>
        <w:t xml:space="preserve">function executes a sequence of demonstrations for other utility functions.</w:t>
      </w:r>
    </w:p>
    <w:p>
      <w:pPr>
        <w:pStyle w:val="Compact"/>
        <w:numPr>
          <w:ilvl w:val="0"/>
          <w:numId w:val="1007"/>
        </w:numPr>
      </w:pPr>
      <w:r>
        <w:rPr>
          <w:b/>
          <w:bCs/>
        </w:rPr>
        <w:t xml:space="preserve">Find Maximum in Array</w:t>
      </w:r>
      <w:r>
        <w:t xml:space="preserve">:</w:t>
      </w:r>
    </w:p>
    <w:p>
      <w:pPr>
        <w:pStyle w:val="Compact"/>
        <w:numPr>
          <w:ilvl w:val="1"/>
          <w:numId w:val="1008"/>
        </w:numPr>
      </w:pPr>
      <w:r>
        <w:t xml:space="preserve">An integer array</w:t>
      </w:r>
      <w:r>
        <w:t xml:space="preserve"> </w:t>
      </w:r>
      <w:r>
        <w:rPr>
          <w:rStyle w:val="VerbatimChar"/>
        </w:rPr>
        <w:t xml:space="preserve">nums</w:t>
      </w:r>
      <w:r>
        <w:t xml:space="preserve"> </w:t>
      </w:r>
      <w:r>
        <w:t xml:space="preserve">is initialized with the values</w:t>
      </w:r>
      <w:r>
        <w:t xml:space="preserve"> </w:t>
      </w:r>
      <w:r>
        <w:rPr>
          <w:rStyle w:val="VerbatimChar"/>
        </w:rPr>
        <w:t xml:space="preserve">{5, 12, 3, 19, 7}</w:t>
      </w:r>
      <w:r>
        <w:t xml:space="preserve">.</w:t>
      </w:r>
    </w:p>
    <w:p>
      <w:pPr>
        <w:pStyle w:val="Compact"/>
        <w:numPr>
          <w:ilvl w:val="1"/>
          <w:numId w:val="1008"/>
        </w:numPr>
      </w:pPr>
      <w:r>
        <w:t xml:space="preserve">The</w:t>
      </w:r>
      <w:r>
        <w:t xml:space="preserve"> </w:t>
      </w:r>
      <w:r>
        <w:rPr>
          <w:rStyle w:val="VerbatimChar"/>
        </w:rPr>
        <w:t xml:space="preserve">size</w:t>
      </w:r>
      <w:r>
        <w:t xml:space="preserve"> </w:t>
      </w:r>
      <w:r>
        <w:t xml:space="preserve">of the array is calculated by dividing the total size of the array in bytes (</w:t>
      </w:r>
      <w:r>
        <w:rPr>
          <w:rStyle w:val="VerbatimChar"/>
        </w:rPr>
        <w:t xml:space="preserve">sizeof(nums)</w:t>
      </w:r>
      <w:r>
        <w:t xml:space="preserve">) by the size of a single integer element (</w:t>
      </w:r>
      <w:r>
        <w:rPr>
          <w:rStyle w:val="VerbatimChar"/>
        </w:rPr>
        <w:t xml:space="preserve">sizeof(nums[0])</w:t>
      </w:r>
      <w:r>
        <w:t xml:space="preserve">).</w:t>
      </w:r>
    </w:p>
    <w:p>
      <w:pPr>
        <w:pStyle w:val="Compact"/>
        <w:numPr>
          <w:ilvl w:val="1"/>
          <w:numId w:val="1008"/>
        </w:numPr>
      </w:pPr>
      <w:r>
        <w:t xml:space="preserve">The</w:t>
      </w:r>
      <w:r>
        <w:t xml:space="preserve"> </w:t>
      </w:r>
      <w:r>
        <w:rPr>
          <w:rStyle w:val="VerbatimChar"/>
        </w:rPr>
        <w:t xml:space="preserve">findMax</w:t>
      </w:r>
      <w:r>
        <w:t xml:space="preserve"> </w:t>
      </w:r>
      <w:r>
        <w:t xml:space="preserve">function is called with</w:t>
      </w:r>
      <w:r>
        <w:t xml:space="preserve"> </w:t>
      </w:r>
      <w:r>
        <w:rPr>
          <w:rStyle w:val="VerbatimChar"/>
        </w:rPr>
        <w:t xml:space="preserve">nums</w:t>
      </w:r>
      <w:r>
        <w:t xml:space="preserve"> </w:t>
      </w:r>
      <w:r>
        <w:t xml:space="preserve">and</w:t>
      </w:r>
      <w:r>
        <w:t xml:space="preserve"> </w:t>
      </w:r>
      <w:r>
        <w:rPr>
          <w:rStyle w:val="VerbatimChar"/>
        </w:rPr>
        <w:t xml:space="preserve">size</w:t>
      </w:r>
      <w:r>
        <w:t xml:space="preserve"> </w:t>
      </w:r>
      <w:r>
        <w:t xml:space="preserve">as arguments. The returned value, which is the largest number in the array, is then printed to the console.</w:t>
      </w:r>
    </w:p>
    <w:p>
      <w:pPr>
        <w:pStyle w:val="Compact"/>
        <w:numPr>
          <w:ilvl w:val="0"/>
          <w:numId w:val="1007"/>
        </w:numPr>
      </w:pPr>
      <w:r>
        <w:rPr>
          <w:b/>
          <w:bCs/>
        </w:rPr>
        <w:t xml:space="preserve">Calculate String Length</w:t>
      </w:r>
      <w:r>
        <w:t xml:space="preserve">:</w:t>
      </w:r>
    </w:p>
    <w:p>
      <w:pPr>
        <w:pStyle w:val="Compact"/>
        <w:numPr>
          <w:ilvl w:val="1"/>
          <w:numId w:val="1009"/>
        </w:numPr>
      </w:pPr>
      <w:r>
        <w:t xml:space="preserve">A character array</w:t>
      </w:r>
      <w:r>
        <w:t xml:space="preserve"> </w:t>
      </w:r>
      <w:r>
        <w:rPr>
          <w:rStyle w:val="VerbatimChar"/>
        </w:rPr>
        <w:t xml:space="preserve">name</w:t>
      </w:r>
      <w:r>
        <w:t xml:space="preserve"> </w:t>
      </w:r>
      <w:r>
        <w:t xml:space="preserve">is initialized with the string</w:t>
      </w:r>
      <w:r>
        <w:t xml:space="preserve"> </w:t>
      </w:r>
      <w:r>
        <w:rPr>
          <w:rStyle w:val="VerbatimChar"/>
        </w:rPr>
        <w:t xml:space="preserve">"Prateek"</w:t>
      </w:r>
      <w:r>
        <w:t xml:space="preserve">.</w:t>
      </w:r>
    </w:p>
    <w:p>
      <w:pPr>
        <w:pStyle w:val="Compact"/>
        <w:numPr>
          <w:ilvl w:val="1"/>
          <w:numId w:val="1009"/>
        </w:numPr>
      </w:pPr>
      <w:r>
        <w:t xml:space="preserve">The</w:t>
      </w:r>
      <w:r>
        <w:t xml:space="preserve"> </w:t>
      </w:r>
      <w:r>
        <w:rPr>
          <w:rStyle w:val="VerbatimChar"/>
        </w:rPr>
        <w:t xml:space="preserve">stringLength</w:t>
      </w:r>
      <w:r>
        <w:t xml:space="preserve"> </w:t>
      </w:r>
      <w:r>
        <w:t xml:space="preserve">function is called with the</w:t>
      </w:r>
      <w:r>
        <w:t xml:space="preserve"> </w:t>
      </w:r>
      <w:r>
        <w:rPr>
          <w:rStyle w:val="VerbatimChar"/>
        </w:rPr>
        <w:t xml:space="preserve">name</w:t>
      </w:r>
      <w:r>
        <w:t xml:space="preserve"> </w:t>
      </w:r>
      <w:r>
        <w:t xml:space="preserve">array. The function returns the number of characters in the string, which is then printed.</w:t>
      </w:r>
    </w:p>
    <w:p>
      <w:pPr>
        <w:pStyle w:val="Compact"/>
        <w:numPr>
          <w:ilvl w:val="0"/>
          <w:numId w:val="1007"/>
        </w:numPr>
      </w:pPr>
      <w:r>
        <w:rPr>
          <w:b/>
          <w:bCs/>
        </w:rPr>
        <w:t xml:space="preserve">Prime Number Check</w:t>
      </w:r>
      <w:r>
        <w:t xml:space="preserve">:</w:t>
      </w:r>
    </w:p>
    <w:p>
      <w:pPr>
        <w:pStyle w:val="Compact"/>
        <w:numPr>
          <w:ilvl w:val="1"/>
          <w:numId w:val="1010"/>
        </w:numPr>
      </w:pPr>
      <w:r>
        <w:t xml:space="preserve">An integer variable</w:t>
      </w:r>
      <w:r>
        <w:t xml:space="preserve"> </w:t>
      </w:r>
      <w:r>
        <w:rPr>
          <w:rStyle w:val="VerbatimChar"/>
        </w:rPr>
        <w:t xml:space="preserve">number</w:t>
      </w:r>
      <w:r>
        <w:t xml:space="preserve"> </w:t>
      </w:r>
      <w:r>
        <w:t xml:space="preserve">is initialized with the value</w:t>
      </w:r>
      <w:r>
        <w:t xml:space="preserve"> </w:t>
      </w:r>
      <w:r>
        <w:rPr>
          <w:rStyle w:val="VerbatimChar"/>
        </w:rPr>
        <w:t xml:space="preserve">17</w:t>
      </w:r>
      <w:r>
        <w:t xml:space="preserve">.</w:t>
      </w:r>
    </w:p>
    <w:p>
      <w:pPr>
        <w:pStyle w:val="Compact"/>
        <w:numPr>
          <w:ilvl w:val="1"/>
          <w:numId w:val="1010"/>
        </w:numPr>
      </w:pPr>
      <w:r>
        <w:t xml:space="preserve">The</w:t>
      </w:r>
      <w:r>
        <w:t xml:space="preserve"> </w:t>
      </w:r>
      <w:r>
        <w:rPr>
          <w:rStyle w:val="VerbatimChar"/>
        </w:rPr>
        <w:t xml:space="preserve">isPrime</w:t>
      </w:r>
      <w:r>
        <w:t xml:space="preserve"> </w:t>
      </w:r>
      <w:r>
        <w:t xml:space="preserve">function is called with</w:t>
      </w:r>
      <w:r>
        <w:t xml:space="preserve"> </w:t>
      </w:r>
      <w:r>
        <w:rPr>
          <w:rStyle w:val="VerbatimChar"/>
        </w:rPr>
        <w:t xml:space="preserve">number</w:t>
      </w:r>
      <w:r>
        <w:t xml:space="preserve">. The function returns a boolean-like value (true or false).</w:t>
      </w:r>
    </w:p>
    <w:p>
      <w:pPr>
        <w:pStyle w:val="Compact"/>
        <w:numPr>
          <w:ilvl w:val="1"/>
          <w:numId w:val="1010"/>
        </w:numPr>
      </w:pPr>
      <w:r>
        <w:t xml:space="preserve">An</w:t>
      </w:r>
      <w:r>
        <w:t xml:space="preserve"> </w:t>
      </w:r>
      <w:r>
        <w:rPr>
          <w:rStyle w:val="VerbatimChar"/>
        </w:rPr>
        <w:t xml:space="preserve">if-else</w:t>
      </w:r>
      <w:r>
        <w:t xml:space="preserve"> </w:t>
      </w:r>
      <w:r>
        <w:t xml:space="preserve">block checks the return value and prints a message indicating whether</w:t>
      </w:r>
      <w:r>
        <w:t xml:space="preserve"> </w:t>
      </w:r>
      <w:r>
        <w:rPr>
          <w:rStyle w:val="VerbatimChar"/>
        </w:rPr>
        <w:t xml:space="preserve">17</w:t>
      </w:r>
      <w:r>
        <w:t xml:space="preserve"> </w:t>
      </w:r>
      <w:r>
        <w:t xml:space="preserve">is a prime number or not.</w:t>
      </w:r>
    </w:p>
    <w:p>
      <w:pPr>
        <w:pStyle w:val="FirstParagraph"/>
      </w:pPr>
      <w:r>
        <w:t xml:space="preserve">Finally, the function returns</w:t>
      </w:r>
      <w:r>
        <w:t xml:space="preserve"> </w:t>
      </w:r>
      <w:r>
        <w:rPr>
          <w:rStyle w:val="VerbatimChar"/>
        </w:rPr>
        <w:t xml:space="preserve">0</w:t>
      </w:r>
      <w:r>
        <w:t xml:space="preserve"> </w:t>
      </w:r>
      <w:r>
        <w:t xml:space="preserve">to the operating system, which conventionally signifies that the program executed successfully without errors.</w:t>
      </w:r>
    </w:p>
    <w:bookmarkEnd w:id="40"/>
    <w:bookmarkStart w:id="41" w:name="usage-notes-4"/>
    <w:p>
      <w:pPr>
        <w:pStyle w:val="Heading2"/>
      </w:pPr>
      <w:r>
        <w:rPr>
          <w:rStyle w:val="SectionNumber"/>
        </w:rPr>
        <w:t xml:space="preserve">5.4</w:t>
      </w:r>
      <w:r>
        <w:tab/>
      </w:r>
      <w:r>
        <w:t xml:space="preserve">Usage Notes</w:t>
      </w:r>
    </w:p>
    <w:p>
      <w:pPr>
        <w:pStyle w:val="Compact"/>
        <w:numPr>
          <w:ilvl w:val="0"/>
          <w:numId w:val="1011"/>
        </w:numPr>
      </w:pPr>
      <w:r>
        <w:t xml:space="preserve">This</w:t>
      </w:r>
      <w:r>
        <w:t xml:space="preserve"> </w:t>
      </w:r>
      <w:r>
        <w:rPr>
          <w:rStyle w:val="VerbatimChar"/>
        </w:rPr>
        <w:t xml:space="preserve">main</w:t>
      </w:r>
      <w:r>
        <w:t xml:space="preserve"> </w:t>
      </w:r>
      <w:r>
        <w:t xml:space="preserve">function is a driver function, designed to showcase the functionality of</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w:t>
      </w:r>
    </w:p>
    <w:p>
      <w:pPr>
        <w:pStyle w:val="Compact"/>
        <w:numPr>
          <w:ilvl w:val="0"/>
          <w:numId w:val="1011"/>
        </w:numPr>
      </w:pPr>
      <w:r>
        <w:t xml:space="preserve">For this code to compile and run, the implementations for</w:t>
      </w:r>
      <w:r>
        <w:t xml:space="preserve"> </w:t>
      </w:r>
      <w:r>
        <w:rPr>
          <w:rStyle w:val="VerbatimChar"/>
        </w:rPr>
        <w:t xml:space="preserve">findMax</w:t>
      </w:r>
      <w:r>
        <w:t xml:space="preserve">,</w:t>
      </w:r>
      <w:r>
        <w:t xml:space="preserve"> </w:t>
      </w:r>
      <w:r>
        <w:rPr>
          <w:rStyle w:val="VerbatimChar"/>
        </w:rPr>
        <w:t xml:space="preserve">stringLength</w:t>
      </w:r>
      <w:r>
        <w:t xml:space="preserve">, and</w:t>
      </w:r>
      <w:r>
        <w:t xml:space="preserve"> </w:t>
      </w:r>
      <w:r>
        <w:rPr>
          <w:rStyle w:val="VerbatimChar"/>
        </w:rPr>
        <w:t xml:space="preserve">isPrime</w:t>
      </w:r>
      <w:r>
        <w:t xml:space="preserve"> </w:t>
      </w:r>
      <w:r>
        <w:t xml:space="preserve">must be available and linked.</w:t>
      </w:r>
    </w:p>
    <w:p>
      <w:pPr>
        <w:pStyle w:val="Compact"/>
        <w:numPr>
          <w:ilvl w:val="0"/>
          <w:numId w:val="1011"/>
        </w:numPr>
      </w:pPr>
      <w:r>
        <w:t xml:space="preserve">The program requires the</w:t>
      </w:r>
      <w:r>
        <w:t xml:space="preserve"> </w:t>
      </w:r>
      <w:r>
        <w:rPr>
          <w:rStyle w:val="VerbatimChar"/>
        </w:rPr>
        <w:t xml:space="preserve">&lt;stdio.h&gt;</w:t>
      </w:r>
      <w:r>
        <w:t xml:space="preserve"> </w:t>
      </w:r>
      <w:r>
        <w:t xml:space="preserve">header for the</w:t>
      </w:r>
      <w:r>
        <w:t xml:space="preserve"> </w:t>
      </w:r>
      <w:r>
        <w:rPr>
          <w:rStyle w:val="VerbatimChar"/>
        </w:rPr>
        <w:t xml:space="preserve">printf</w:t>
      </w:r>
      <w:r>
        <w:t xml:space="preserve"> </w:t>
      </w:r>
      <w:r>
        <w:t xml:space="preserve">function.</w:t>
      </w:r>
    </w:p>
    <w:p>
      <w:pPr>
        <w:pStyle w:val="FirstParagraph"/>
      </w:pPr>
      <w:r>
        <w:rPr>
          <w:b/>
          <w:bCs/>
        </w:rPr>
        <w:t xml:space="preserve">Output Example</w:t>
      </w:r>
      <w:r>
        <w:t xml:space="preserve">: A possible console output from running the program.</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bookmarkEnd w:id="41"/>
    <w:bookmarkStart w:id="42" w:name="example-4"/>
    <w:p>
      <w:pPr>
        <w:pStyle w:val="Heading2"/>
      </w:pPr>
      <w:r>
        <w:rPr>
          <w:rStyle w:val="SectionNumber"/>
        </w:rPr>
        <w:t xml:space="preserve">5.5</w:t>
      </w:r>
      <w:r>
        <w:tab/>
      </w:r>
      <w:r>
        <w:t xml:space="preserve">Example</w:t>
      </w:r>
    </w:p>
    <w:p>
      <w:pPr>
        <w:pStyle w:val="FirstParagraph"/>
      </w:pPr>
      <w:r>
        <w:t xml:space="preserve">The</w:t>
      </w:r>
      <w:r>
        <w:t xml:space="preserve"> </w:t>
      </w:r>
      <w:r>
        <w:rPr>
          <w:rStyle w:val="VerbatimChar"/>
        </w:rPr>
        <w:t xml:space="preserve">main</w:t>
      </w:r>
      <w:r>
        <w:t xml:space="preserve"> </w:t>
      </w:r>
      <w:r>
        <w:t xml:space="preserve">function is the entry point of a C program and is not called by other functions within the code. It is executed when the compiled program is run. To use it, you would compile the source file and run the resulting executable.</w:t>
      </w:r>
    </w:p>
    <w:p>
      <w:pPr>
        <w:pStyle w:val="SourceCode"/>
      </w:pPr>
      <w:r>
        <w:rPr>
          <w:rStyle w:val="CommentTok"/>
        </w:rPr>
        <w:t xml:space="preserve">// Assuming the code is in a file named 'program.c'</w:t>
      </w:r>
      <w:r>
        <w:br/>
      </w:r>
      <w:r>
        <w:rPr>
          <w:rStyle w:val="CommentTok"/>
        </w:rPr>
        <w:t xml:space="preserve">// and the helper functions are also defined.</w:t>
      </w:r>
      <w:r>
        <w:br/>
      </w:r>
      <w:r>
        <w:br/>
      </w:r>
      <w:r>
        <w:rPr>
          <w:rStyle w:val="CommentTok"/>
        </w:rPr>
        <w:t xml:space="preserve">// 1. Compile the code using a C compiler like GCC</w:t>
      </w:r>
      <w:r>
        <w:br/>
      </w:r>
      <w:r>
        <w:rPr>
          <w:rStyle w:val="CommentTok"/>
        </w:rPr>
        <w:t xml:space="preserve">// &gt; gcc program.c -o program</w:t>
      </w:r>
      <w:r>
        <w:br/>
      </w:r>
      <w:r>
        <w:br/>
      </w:r>
      <w:r>
        <w:rPr>
          <w:rStyle w:val="CommentTok"/>
        </w:rPr>
        <w:t xml:space="preserve">// 2. Run the executable</w:t>
      </w:r>
      <w:r>
        <w:br/>
      </w:r>
      <w:r>
        <w:rPr>
          <w:rStyle w:val="CommentTok"/>
        </w:rPr>
        <w:t xml:space="preserve">// &gt; ./program</w:t>
      </w:r>
    </w:p>
    <w:p>
      <w:pPr>
        <w:pStyle w:val="FirstParagraph"/>
      </w:pPr>
      <w:r>
        <w:rPr>
          <w:b/>
          <w:bCs/>
        </w:rPr>
        <w:t xml:space="preserve">Output:</w:t>
      </w:r>
    </w:p>
    <w:p>
      <w:pPr>
        <w:pStyle w:val="SourceCode"/>
      </w:pPr>
      <w:r>
        <w:rPr>
          <w:rStyle w:val="VerbatimChar"/>
        </w:rPr>
        <w:t xml:space="preserve">Maximum number: 19</w:t>
      </w:r>
      <w:r>
        <w:br/>
      </w:r>
      <w:r>
        <w:rPr>
          <w:rStyle w:val="VerbatimChar"/>
        </w:rPr>
        <w:t xml:space="preserve">Length of 'Prateek': 7</w:t>
      </w:r>
      <w:r>
        <w:br/>
      </w:r>
      <w:r>
        <w:rPr>
          <w:rStyle w:val="VerbatimChar"/>
        </w:rPr>
        <w:t xml:space="preserve">17 is a prime number.</w: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2025-10-22T07:22:48Z</dcterms:created>
  <dcterms:modified xsi:type="dcterms:W3CDTF">2025-10-22T07:22:48Z</dcterms:modified>
</cp:coreProperties>
</file>

<file path=docProps/custom.xml><?xml version="1.0" encoding="utf-8"?>
<Properties xmlns="http://schemas.openxmlformats.org/officeDocument/2006/custom-properties" xmlns:vt="http://schemas.openxmlformats.org/officeDocument/2006/docPropsVTypes"/>
</file>