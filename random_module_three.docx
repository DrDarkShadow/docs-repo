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functiondef-fibonaccin"/>
    <w:p>
      <w:pPr>
        <w:pStyle w:val="Heading2"/>
      </w:pPr>
      <w:r>
        <w:rPr>
          <w:rStyle w:val="SectionNumber"/>
        </w:rPr>
        <w:t xml:space="preserve">0.1</w:t>
      </w:r>
      <w:r>
        <w:tab/>
      </w:r>
      <w:r>
        <w:t xml:space="preserve">FunctionDef fibonacci(n)</w:t>
      </w:r>
    </w:p>
    <w:bookmarkEnd w:id="9"/>
    <w:bookmarkStart w:id="30" w:name="fibonacci"/>
    <w:p>
      <w:pPr>
        <w:pStyle w:val="Heading1"/>
      </w:pPr>
      <w:r>
        <w:rPr>
          <w:rStyle w:val="SectionNumber"/>
        </w:rPr>
        <w:t xml:space="preserve">1</w:t>
      </w:r>
      <w:r>
        <w:tab/>
      </w:r>
      <w:r>
        <w:t xml:space="preserve">fibonacci</w:t>
      </w:r>
    </w:p>
    <w:bookmarkStart w:id="10" w:name="overview"/>
    <w:p>
      <w:pPr>
        <w:pStyle w:val="Heading3"/>
      </w:pPr>
      <w:r>
        <w:rPr>
          <w:rStyle w:val="SectionNumber"/>
        </w:rPr>
        <w:t xml:space="preserve">1.0.1</w:t>
      </w:r>
      <w:r>
        <w:tab/>
      </w:r>
      <w:r>
        <w:t xml:space="preserve">Overview</w:t>
      </w:r>
    </w:p>
    <w:p>
      <w:pPr>
        <w:pStyle w:val="FirstParagraph"/>
      </w:pPr>
      <w:r>
        <w:t xml:space="preserve">The</w:t>
      </w:r>
      <w:r>
        <w:t xml:space="preserve"> </w:t>
      </w:r>
      <w:r>
        <w:rPr>
          <w:rStyle w:val="VerbatimChar"/>
        </w:rPr>
        <w:t xml:space="preserve">fibonacci</w:t>
      </w:r>
      <w:r>
        <w:t xml:space="preserve"> </w:t>
      </w:r>
      <w:r>
        <w:t xml:space="preserve">function computes the nth Fibonacci number using an efficient iterative approach.</w:t>
      </w:r>
    </w:p>
    <w:bookmarkEnd w:id="10"/>
    <w:bookmarkStart w:id="11" w:name="parameters"/>
    <w:p>
      <w:pPr>
        <w:pStyle w:val="Heading3"/>
      </w:pPr>
      <w:r>
        <w:rPr>
          <w:rStyle w:val="SectionNumber"/>
        </w:rPr>
        <w:t xml:space="preserve">1.0.2</w:t>
      </w:r>
      <w:r>
        <w:tab/>
      </w:r>
      <w:r>
        <w:t xml:space="preserve">Parameters</w:t>
      </w:r>
    </w:p>
    <w:tbl>
      <w:tblPr>
        <w:tblStyle w:val="Table"/>
        <w:tblW w:type="pct" w:w="5000"/>
        <w:tblLayout w:type="fixed"/>
        <w:tblLook w:firstRow="1" w:lastRow="0" w:firstColumn="0" w:lastColumn="0" w:noHBand="0" w:noVBand="0" w:val="0020"/>
      </w:tblPr>
      <w:tblGrid>
        <w:gridCol w:w="2904"/>
        <w:gridCol w:w="1584"/>
        <w:gridCol w:w="3432"/>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n</w:t>
            </w:r>
          </w:p>
        </w:tc>
        <w:tc>
          <w:tcPr/>
          <w:p>
            <w:pPr>
              <w:pStyle w:val="Compact"/>
            </w:pPr>
            <w:r>
              <w:rPr>
                <w:rStyle w:val="VerbatimChar"/>
              </w:rPr>
              <w:t xml:space="preserve">int</w:t>
            </w:r>
          </w:p>
        </w:tc>
        <w:tc>
          <w:tcPr/>
          <w:p>
            <w:pPr>
              <w:pStyle w:val="Compact"/>
            </w:pPr>
            <w:r>
              <w:t xml:space="preserve">The 0-indexed position in the Fibonacci sequence for which to compute the value.</w:t>
            </w:r>
          </w:p>
        </w:tc>
      </w:tr>
    </w:tbl>
    <w:bookmarkEnd w:id="11"/>
    <w:bookmarkStart w:id="12" w:name="description"/>
    <w:p>
      <w:pPr>
        <w:pStyle w:val="Heading3"/>
      </w:pPr>
      <w:r>
        <w:rPr>
          <w:rStyle w:val="SectionNumber"/>
        </w:rPr>
        <w:t xml:space="preserve">1.0.3</w:t>
      </w:r>
      <w:r>
        <w:tab/>
      </w:r>
      <w:r>
        <w:t xml:space="preserve">Description</w:t>
      </w:r>
    </w:p>
    <w:p>
      <w:pPr>
        <w:pStyle w:val="FirstParagraph"/>
      </w:pPr>
      <w:r>
        <w:t xml:space="preserve">This function calculates a number in the Fibonacci sequence based on its index</w:t>
      </w:r>
      <w:r>
        <w:t xml:space="preserve"> </w:t>
      </w:r>
      <w:r>
        <w:rPr>
          <w:rStyle w:val="VerbatimChar"/>
        </w:rPr>
        <w:t xml:space="preserve">n</w:t>
      </w:r>
      <w:r>
        <w:t xml:space="preserve">. The Fibonacci sequence starts with 0 and 1, and each subsequent number is the sum of the two preceding ones (e.g., 0, 1, 1, 2, 3, 5, 8…).</w:t>
      </w:r>
    </w:p>
    <w:p>
      <w:pPr>
        <w:pStyle w:val="BodyText"/>
      </w:pPr>
      <w:r>
        <w:t xml:space="preserve">The function first validates the input</w:t>
      </w:r>
      <w:r>
        <w:t xml:space="preserve"> </w:t>
      </w:r>
      <w:r>
        <w:rPr>
          <w:rStyle w:val="VerbatimChar"/>
        </w:rPr>
        <w:t xml:space="preserve">n</w:t>
      </w:r>
      <w:r>
        <w:t xml:space="preserve">. If</w:t>
      </w:r>
      <w:r>
        <w:t xml:space="preserve"> </w:t>
      </w:r>
      <w:r>
        <w:rPr>
          <w:rStyle w:val="VerbatimChar"/>
        </w:rPr>
        <w:t xml:space="preserve">n</w:t>
      </w:r>
      <w:r>
        <w:t xml:space="preserve"> </w:t>
      </w:r>
      <w:r>
        <w:t xml:space="preserve">is a negative number, it raises a</w:t>
      </w:r>
      <w:r>
        <w:t xml:space="preserve"> </w:t>
      </w:r>
      <w:r>
        <w:rPr>
          <w:rStyle w:val="VerbatimChar"/>
        </w:rPr>
        <w:t xml:space="preserve">ValueError</w:t>
      </w:r>
      <w:r>
        <w:t xml:space="preserve"> </w:t>
      </w:r>
      <w:r>
        <w:t xml:space="preserve">because the Fibonacci sequence is not defined for negative indices.</w:t>
      </w:r>
    </w:p>
    <w:p>
      <w:pPr>
        <w:pStyle w:val="BodyText"/>
      </w:pPr>
      <w:r>
        <w:t xml:space="preserve">It initializes two variables,</w:t>
      </w:r>
      <w:r>
        <w:t xml:space="preserve"> </w:t>
      </w:r>
      <w:r>
        <w:rPr>
          <w:rStyle w:val="VerbatimChar"/>
        </w:rPr>
        <w:t xml:space="preserve">a</w:t>
      </w:r>
      <w:r>
        <w:t xml:space="preserve"> </w:t>
      </w:r>
      <w:r>
        <w:t xml:space="preserve">and</w:t>
      </w:r>
      <w:r>
        <w:t xml:space="preserve"> </w:t>
      </w:r>
      <w:r>
        <w:rPr>
          <w:rStyle w:val="VerbatimChar"/>
        </w:rPr>
        <w:t xml:space="preserve">b</w:t>
      </w:r>
      <w:r>
        <w:t xml:space="preserve">, to the first two numbers of the sequence,</w:t>
      </w:r>
      <w:r>
        <w:t xml:space="preserve"> </w:t>
      </w:r>
      <w:r>
        <w:rPr>
          <w:rStyle w:val="VerbatimChar"/>
        </w:rPr>
        <w:t xml:space="preserve">0</w:t>
      </w:r>
      <w:r>
        <w:t xml:space="preserve"> </w:t>
      </w:r>
      <w:r>
        <w:t xml:space="preserve">and</w:t>
      </w:r>
      <w:r>
        <w:t xml:space="preserve"> </w:t>
      </w:r>
      <w:r>
        <w:rPr>
          <w:rStyle w:val="VerbatimChar"/>
        </w:rPr>
        <w:t xml:space="preserve">1</w:t>
      </w:r>
      <w:r>
        <w:t xml:space="preserve">, respectively. It then enters a</w:t>
      </w:r>
      <w:r>
        <w:t xml:space="preserve"> </w:t>
      </w:r>
      <w:r>
        <w:rPr>
          <w:rStyle w:val="VerbatimChar"/>
        </w:rPr>
        <w:t xml:space="preserve">for</w:t>
      </w:r>
      <w:r>
        <w:t xml:space="preserve"> </w:t>
      </w:r>
      <w:r>
        <w:t xml:space="preserve">loop that iterates</w:t>
      </w:r>
      <w:r>
        <w:t xml:space="preserve"> </w:t>
      </w:r>
      <w:r>
        <w:rPr>
          <w:rStyle w:val="VerbatimChar"/>
        </w:rPr>
        <w:t xml:space="preserve">n</w:t>
      </w:r>
      <w:r>
        <w:t xml:space="preserve"> </w:t>
      </w:r>
      <w:r>
        <w:t xml:space="preserve">times. In each iteration, the values of</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updated. The current value of</w:t>
      </w:r>
      <w:r>
        <w:t xml:space="preserve"> </w:t>
      </w:r>
      <w:r>
        <w:rPr>
          <w:rStyle w:val="VerbatimChar"/>
        </w:rPr>
        <w:t xml:space="preserve">b</w:t>
      </w:r>
      <w:r>
        <w:t xml:space="preserve"> </w:t>
      </w:r>
      <w:r>
        <w:t xml:space="preserve">is assigned to</w:t>
      </w:r>
      <w:r>
        <w:t xml:space="preserve"> </w:t>
      </w:r>
      <w:r>
        <w:rPr>
          <w:rStyle w:val="VerbatimChar"/>
        </w:rPr>
        <w:t xml:space="preserve">a</w:t>
      </w:r>
      <w:r>
        <w:t xml:space="preserve">, and the sum of the old</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is assigned to</w:t>
      </w:r>
      <w:r>
        <w:t xml:space="preserve"> </w:t>
      </w:r>
      <w:r>
        <w:rPr>
          <w:rStyle w:val="VerbatimChar"/>
        </w:rPr>
        <w:t xml:space="preserve">b</w:t>
      </w:r>
      <w:r>
        <w:t xml:space="preserve">. This process effectively moves one step forward in the sequence.</w:t>
      </w:r>
    </w:p>
    <w:p>
      <w:pPr>
        <w:pStyle w:val="SourceCode"/>
      </w:pPr>
      <w:r>
        <w:rPr>
          <w:rStyle w:val="CommentTok"/>
        </w:rPr>
        <w:t xml:space="preserve"># Inside the loop</w:t>
      </w:r>
      <w:r>
        <w:br/>
      </w:r>
      <w:r>
        <w:rPr>
          <w:rStyle w:val="NormalTok"/>
        </w:rPr>
        <w:t xml:space="preserve">a, b </w:t>
      </w:r>
      <w:r>
        <w:rPr>
          <w:rStyle w:val="OperatorTok"/>
        </w:rPr>
        <w:t xml:space="preserve">=</w:t>
      </w:r>
      <w:r>
        <w:rPr>
          <w:rStyle w:val="NormalTok"/>
        </w:rPr>
        <w:t xml:space="preserve"> b, a </w:t>
      </w:r>
      <w:r>
        <w:rPr>
          <w:rStyle w:val="OperatorTok"/>
        </w:rPr>
        <w:t xml:space="preserve">+</w:t>
      </w:r>
      <w:r>
        <w:rPr>
          <w:rStyle w:val="NormalTok"/>
        </w:rPr>
        <w:t xml:space="preserve"> b</w:t>
      </w:r>
    </w:p>
    <w:p>
      <w:pPr>
        <w:pStyle w:val="FirstParagraph"/>
      </w:pPr>
      <w:r>
        <w:t xml:space="preserve">After the loop completes</w:t>
      </w:r>
      <w:r>
        <w:t xml:space="preserve"> </w:t>
      </w:r>
      <w:r>
        <w:rPr>
          <w:rStyle w:val="VerbatimChar"/>
        </w:rPr>
        <w:t xml:space="preserve">n</w:t>
      </w:r>
      <w:r>
        <w:t xml:space="preserve"> </w:t>
      </w:r>
      <w:r>
        <w:t xml:space="preserve">iterations, the variable</w:t>
      </w:r>
      <w:r>
        <w:t xml:space="preserve"> </w:t>
      </w:r>
      <w:r>
        <w:rPr>
          <w:rStyle w:val="VerbatimChar"/>
        </w:rPr>
        <w:t xml:space="preserve">a</w:t>
      </w:r>
      <w:r>
        <w:t xml:space="preserve"> </w:t>
      </w:r>
      <w:r>
        <w:t xml:space="preserve">will hold the nth Fibonacci number, which is then returned.</w:t>
      </w:r>
    </w:p>
    <w:bookmarkEnd w:id="12"/>
    <w:bookmarkStart w:id="13" w:name="usage-notes"/>
    <w:p>
      <w:pPr>
        <w:pStyle w:val="Heading3"/>
      </w:pPr>
      <w:r>
        <w:rPr>
          <w:rStyle w:val="SectionNumber"/>
        </w:rPr>
        <w:t xml:space="preserve">1.0.4</w:t>
      </w:r>
      <w:r>
        <w:tab/>
      </w:r>
      <w:r>
        <w:t xml:space="preserve">Usage Notes</w:t>
      </w:r>
    </w:p>
    <w:p>
      <w:pPr>
        <w:pStyle w:val="Compact"/>
        <w:numPr>
          <w:ilvl w:val="0"/>
          <w:numId w:val="1001"/>
        </w:numPr>
      </w:pPr>
      <w:r>
        <w:t xml:space="preserve">The function uses a 0-indexed sequence. For example,</w:t>
      </w:r>
      <w:r>
        <w:t xml:space="preserve"> </w:t>
      </w:r>
      <w:r>
        <w:rPr>
          <w:rStyle w:val="VerbatimChar"/>
        </w:rPr>
        <w:t xml:space="preserve">fibonacci(0)</w:t>
      </w:r>
      <w:r>
        <w:t xml:space="preserve"> </w:t>
      </w:r>
      <w:r>
        <w:t xml:space="preserve">returns</w:t>
      </w:r>
      <w:r>
        <w:t xml:space="preserve"> </w:t>
      </w:r>
      <w:r>
        <w:rPr>
          <w:rStyle w:val="VerbatimChar"/>
        </w:rPr>
        <w:t xml:space="preserve">0</w:t>
      </w:r>
      <w:r>
        <w:t xml:space="preserve">,</w:t>
      </w:r>
      <w:r>
        <w:t xml:space="preserve"> </w:t>
      </w:r>
      <w:r>
        <w:rPr>
          <w:rStyle w:val="VerbatimChar"/>
        </w:rPr>
        <w:t xml:space="preserve">fibonacci(1)</w:t>
      </w:r>
      <w:r>
        <w:t xml:space="preserve"> </w:t>
      </w:r>
      <w:r>
        <w:t xml:space="preserve">returns</w:t>
      </w:r>
      <w:r>
        <w:t xml:space="preserve"> </w:t>
      </w:r>
      <w:r>
        <w:rPr>
          <w:rStyle w:val="VerbatimChar"/>
        </w:rPr>
        <w:t xml:space="preserve">1</w:t>
      </w:r>
      <w:r>
        <w:t xml:space="preserve">, and so on.</w:t>
      </w:r>
    </w:p>
    <w:p>
      <w:pPr>
        <w:pStyle w:val="Compact"/>
        <w:numPr>
          <w:ilvl w:val="0"/>
          <w:numId w:val="1001"/>
        </w:numPr>
      </w:pPr>
      <w:r>
        <w:t xml:space="preserve">Providing a negative integer for</w:t>
      </w:r>
      <w:r>
        <w:t xml:space="preserve"> </w:t>
      </w:r>
      <w:r>
        <w:rPr>
          <w:rStyle w:val="VerbatimChar"/>
        </w:rPr>
        <w:t xml:space="preserve">n</w:t>
      </w:r>
      <w:r>
        <w:t xml:space="preserve"> </w:t>
      </w:r>
      <w:r>
        <w:t xml:space="preserve">will result in a</w:t>
      </w:r>
      <w:r>
        <w:t xml:space="preserve"> </w:t>
      </w:r>
      <w:r>
        <w:rPr>
          <w:rStyle w:val="VerbatimChar"/>
        </w:rPr>
        <w:t xml:space="preserve">ValueError</w:t>
      </w:r>
      <w:r>
        <w:t xml:space="preserve">.</w:t>
      </w:r>
    </w:p>
    <w:p>
      <w:pPr>
        <w:pStyle w:val="Compact"/>
        <w:numPr>
          <w:ilvl w:val="0"/>
          <w:numId w:val="1001"/>
        </w:numPr>
      </w:pPr>
      <w:r>
        <w:t xml:space="preserve">This iterative implementation is memory-efficient compared to a naive recursive approach, as it avoids deep recursion stacks and recalculating the same values.</w:t>
      </w:r>
    </w:p>
    <w:p>
      <w:pPr>
        <w:pStyle w:val="FirstParagraph"/>
      </w:pPr>
      <w:r>
        <w:rPr>
          <w:b/>
          <w:bCs/>
        </w:rPr>
        <w:t xml:space="preserve">Output Example</w:t>
      </w:r>
      <w:r>
        <w:t xml:space="preserve">: The function returns a single integer representing the Fibonacci number at the specified index.</w:t>
      </w:r>
    </w:p>
    <w:p>
      <w:pPr>
        <w:pStyle w:val="SourceCode"/>
      </w:pPr>
      <w:r>
        <w:rPr>
          <w:rStyle w:val="VerbatimChar"/>
        </w:rPr>
        <w:t xml:space="preserve">34</w:t>
      </w:r>
    </w:p>
    <w:bookmarkEnd w:id="13"/>
    <w:bookmarkStart w:id="15" w:name="example"/>
    <w:p>
      <w:pPr>
        <w:pStyle w:val="Heading3"/>
      </w:pPr>
      <w:r>
        <w:rPr>
          <w:rStyle w:val="SectionNumber"/>
        </w:rPr>
        <w:t xml:space="preserve">1.0.5</w:t>
      </w:r>
      <w:r>
        <w:tab/>
      </w:r>
      <w:r>
        <w:t xml:space="preserve">Example</w:t>
      </w:r>
    </w:p>
    <w:p>
      <w:pPr>
        <w:pStyle w:val="SourceCode"/>
      </w:pPr>
      <w:r>
        <w:rPr>
          <w:rStyle w:val="CommentTok"/>
        </w:rPr>
        <w:t xml:space="preserve"># Example usage: Compute the 9th Fibonacci number (0-indexed)</w:t>
      </w:r>
      <w:r>
        <w:br/>
      </w:r>
      <w:r>
        <w:rPr>
          <w:rStyle w:val="ControlFlowTok"/>
        </w:rPr>
        <w:t xml:space="preserve">try</w:t>
      </w:r>
      <w:r>
        <w:rPr>
          <w:rStyle w:val="NormalTok"/>
        </w:rPr>
        <w:t xml:space="preserve">:</w:t>
      </w:r>
      <w:r>
        <w:br/>
      </w:r>
      <w:r>
        <w:rPr>
          <w:rStyle w:val="NormalTok"/>
        </w:rPr>
        <w:t xml:space="preserve">    result </w:t>
      </w:r>
      <w:r>
        <w:rPr>
          <w:rStyle w:val="OperatorTok"/>
        </w:rPr>
        <w:t xml:space="preserve">=</w:t>
      </w:r>
      <w:r>
        <w:rPr>
          <w:rStyle w:val="NormalTok"/>
        </w:rPr>
        <w:t xml:space="preserve"> fibonacci(</w:t>
      </w:r>
      <w:r>
        <w:rPr>
          <w:rStyle w:val="DecValTok"/>
        </w:rPr>
        <w:t xml:space="preserve">9</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f"The 9th Fibonacci number is: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Example with the start of the sequence</w:t>
      </w:r>
      <w:r>
        <w:br/>
      </w:r>
      <w:r>
        <w:rPr>
          <w:rStyle w:val="NormalTok"/>
        </w:rPr>
        <w:t xml:space="preserve">    result_zero </w:t>
      </w:r>
      <w:r>
        <w:rPr>
          <w:rStyle w:val="OperatorTok"/>
        </w:rPr>
        <w:t xml:space="preserve">=</w:t>
      </w:r>
      <w:r>
        <w:rPr>
          <w:rStyle w:val="NormalTok"/>
        </w:rPr>
        <w:t xml:space="preserve"> fibonacci(</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f"The 0th Fibonacci number is: </w:t>
      </w:r>
      <w:r>
        <w:rPr>
          <w:rStyle w:val="SpecialCharTok"/>
        </w:rPr>
        <w:t xml:space="preserve">{</w:t>
      </w:r>
      <w:r>
        <w:rPr>
          <w:rStyle w:val="NormalTok"/>
        </w:rPr>
        <w:t xml:space="preserve">result_zero</w:t>
      </w:r>
      <w:r>
        <w:rPr>
          <w:rStyle w:val="SpecialCharTok"/>
        </w:rPr>
        <w:t xml:space="preserve">}</w:t>
      </w:r>
      <w:r>
        <w:rPr>
          <w:rStyle w:val="SpecialStringTok"/>
        </w:rPr>
        <w:t xml:space="preserve">"</w:t>
      </w:r>
      <w:r>
        <w:rPr>
          <w:rStyle w:val="NormalTok"/>
        </w:rPr>
        <w:t xml:space="preserve">)</w:t>
      </w:r>
      <w:r>
        <w:br/>
      </w:r>
      <w:r>
        <w:br/>
      </w:r>
      <w:r>
        <w:rPr>
          <w:rStyle w:val="NormalTok"/>
        </w:rPr>
        <w:t xml:space="preserve">    </w:t>
      </w:r>
      <w:r>
        <w:rPr>
          <w:rStyle w:val="CommentTok"/>
        </w:rPr>
        <w:t xml:space="preserve"># Example that would raise an error</w:t>
      </w:r>
      <w:r>
        <w:br/>
      </w:r>
      <w:r>
        <w:rPr>
          <w:rStyle w:val="NormalTok"/>
        </w:rPr>
        <w:t xml:space="preserve">    </w:t>
      </w:r>
      <w:r>
        <w:rPr>
          <w:rStyle w:val="CommentTok"/>
        </w:rPr>
        <w:t xml:space="preserve"># fibonacci(-1)</w:t>
      </w:r>
      <w:r>
        <w:br/>
      </w:r>
      <w:r>
        <w:br/>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bookmarkStart w:id="14" w:name="output"/>
    <w:p>
      <w:pPr>
        <w:pStyle w:val="Heading4"/>
      </w:pPr>
      <w:r>
        <w:rPr>
          <w:rStyle w:val="SectionNumber"/>
        </w:rPr>
        <w:t xml:space="preserve">1.0.5.1</w:t>
      </w:r>
      <w:r>
        <w:tab/>
      </w:r>
      <w:r>
        <w:t xml:space="preserve">Output</w:t>
      </w:r>
    </w:p>
    <w:p>
      <w:pPr>
        <w:pStyle w:val="SourceCode"/>
      </w:pPr>
      <w:r>
        <w:rPr>
          <w:rStyle w:val="VerbatimChar"/>
        </w:rPr>
        <w:t xml:space="preserve">The 9th Fibonacci number is: 34</w:t>
      </w:r>
      <w:r>
        <w:br/>
      </w:r>
      <w:r>
        <w:rPr>
          <w:rStyle w:val="VerbatimChar"/>
        </w:rPr>
        <w:t xml:space="preserve">The 0th Fibonacci number is: 0</w:t>
      </w:r>
    </w:p>
    <w:bookmarkEnd w:id="14"/>
    <w:bookmarkEnd w:id="15"/>
    <w:bookmarkStart w:id="22" w:name="functiondef-invert_dictionarymapping"/>
    <w:p>
      <w:pPr>
        <w:pStyle w:val="Heading2"/>
      </w:pPr>
      <w:r>
        <w:rPr>
          <w:rStyle w:val="SectionNumber"/>
        </w:rPr>
        <w:t xml:space="preserve">1.1</w:t>
      </w:r>
      <w:r>
        <w:tab/>
      </w:r>
      <w:r>
        <w:t xml:space="preserve">FunctionDef invert_dictionary(mapping)</w:t>
      </w:r>
    </w:p>
    <w:bookmarkStart w:id="16" w:name="overview-1"/>
    <w:p>
      <w:pPr>
        <w:pStyle w:val="Heading3"/>
      </w:pPr>
      <w:r>
        <w:rPr>
          <w:rStyle w:val="SectionNumber"/>
        </w:rPr>
        <w:t xml:space="preserve">1.1.1</w:t>
      </w:r>
      <w:r>
        <w:tab/>
      </w:r>
      <w:r>
        <w:t xml:space="preserve">Overview</w:t>
      </w:r>
    </w:p>
    <w:p>
      <w:pPr>
        <w:pStyle w:val="FirstParagraph"/>
      </w:pPr>
      <w:r>
        <w:t xml:space="preserve">The</w:t>
      </w:r>
      <w:r>
        <w:t xml:space="preserve"> </w:t>
      </w:r>
      <w:r>
        <w:rPr>
          <w:rStyle w:val="VerbatimChar"/>
        </w:rPr>
        <w:t xml:space="preserve">invert_dictionary</w:t>
      </w:r>
      <w:r>
        <w:t xml:space="preserve"> </w:t>
      </w:r>
      <w:r>
        <w:t xml:space="preserve">function inverts a given dictionary by swapping its keys and values to create a new dictionary.</w:t>
      </w:r>
    </w:p>
    <w:bookmarkEnd w:id="16"/>
    <w:bookmarkStart w:id="17" w:name="parameters-1"/>
    <w:p>
      <w:pPr>
        <w:pStyle w:val="Heading3"/>
      </w:pPr>
      <w:r>
        <w:rPr>
          <w:rStyle w:val="SectionNumber"/>
        </w:rPr>
        <w:t xml:space="preserve">1.1.2</w:t>
      </w:r>
      <w:r>
        <w:tab/>
      </w:r>
      <w:r>
        <w:t xml:space="preserve">parameters</w:t>
      </w:r>
    </w:p>
    <w:tbl>
      <w:tblPr>
        <w:tblStyle w:val="Table"/>
        <w:tblW w:type="pct" w:w="5000"/>
        <w:tblLayout w:type="fixed"/>
        <w:tblLook w:firstRow="1" w:lastRow="0" w:firstColumn="0" w:lastColumn="0" w:noHBand="0" w:noVBand="0" w:val="0020"/>
      </w:tblPr>
      <w:tblGrid>
        <w:gridCol w:w="2904"/>
        <w:gridCol w:w="1584"/>
        <w:gridCol w:w="3432"/>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mapping</w:t>
            </w:r>
          </w:p>
        </w:tc>
        <w:tc>
          <w:tcPr/>
          <w:p>
            <w:pPr>
              <w:pStyle w:val="Compact"/>
            </w:pPr>
            <w:r>
              <w:rPr>
                <w:rStyle w:val="VerbatimChar"/>
              </w:rPr>
              <w:t xml:space="preserve">Dict[str, int]</w:t>
            </w:r>
          </w:p>
        </w:tc>
        <w:tc>
          <w:tcPr/>
          <w:p>
            <w:pPr>
              <w:pStyle w:val="Compact"/>
            </w:pPr>
            <w:r>
              <w:t xml:space="preserve">The dictionary to be inverted. It must have string keys, integer values, and all values must be unique.</w:t>
            </w:r>
          </w:p>
        </w:tc>
      </w:tr>
    </w:tbl>
    <w:bookmarkEnd w:id="17"/>
    <w:bookmarkStart w:id="18" w:name="description-1"/>
    <w:p>
      <w:pPr>
        <w:pStyle w:val="Heading3"/>
      </w:pPr>
      <w:r>
        <w:rPr>
          <w:rStyle w:val="SectionNumber"/>
        </w:rPr>
        <w:t xml:space="preserve">1.1.3</w:t>
      </w:r>
      <w:r>
        <w:tab/>
      </w:r>
      <w:r>
        <w:t xml:space="preserve">Description</w:t>
      </w:r>
    </w:p>
    <w:p>
      <w:pPr>
        <w:pStyle w:val="FirstParagraph"/>
      </w:pPr>
      <w:r>
        <w:t xml:space="preserve">The</w:t>
      </w:r>
      <w:r>
        <w:t xml:space="preserve"> </w:t>
      </w:r>
      <w:r>
        <w:rPr>
          <w:rStyle w:val="VerbatimChar"/>
        </w:rPr>
        <w:t xml:space="preserve">invert_dictionary</w:t>
      </w:r>
      <w:r>
        <w:t xml:space="preserve"> </w:t>
      </w:r>
      <w:r>
        <w:t xml:space="preserve">function takes a dictionary with string keys and integer values and returns a new dictionary where the keys and values have been swapped.</w:t>
      </w:r>
    </w:p>
    <w:p>
      <w:pPr>
        <w:pStyle w:val="BodyText"/>
      </w:pPr>
      <w:r>
        <w:t xml:space="preserve">The function first validates the input dictionary to ensure that all its values are unique. It performs this check by comparing the count of all values against the count of unique values (derived by converting the values to a</w:t>
      </w:r>
      <w:r>
        <w:t xml:space="preserve"> </w:t>
      </w:r>
      <w:r>
        <w:rPr>
          <w:rStyle w:val="VerbatimChar"/>
        </w:rPr>
        <w:t xml:space="preserve">set</w:t>
      </w:r>
      <w:r>
        <w:t xml:space="preserve">). If duplicate values are detected, a</w:t>
      </w:r>
      <w:r>
        <w:t xml:space="preserve"> </w:t>
      </w:r>
      <w:r>
        <w:rPr>
          <w:rStyle w:val="VerbatimChar"/>
        </w:rPr>
        <w:t xml:space="preserve">ValueError</w:t>
      </w:r>
      <w:r>
        <w:t xml:space="preserve"> </w:t>
      </w:r>
      <w:r>
        <w:t xml:space="preserve">is raised, as dictionary keys must be unique, and the original values become the keys in the new dictionary.</w:t>
      </w:r>
    </w:p>
    <w:p>
      <w:pPr>
        <w:pStyle w:val="BodyText"/>
      </w:pPr>
      <w:r>
        <w:t xml:space="preserve">If the validation passes, the function uses a dictionary comprehension,</w:t>
      </w:r>
      <w:r>
        <w:t xml:space="preserve"> </w:t>
      </w:r>
      <w:r>
        <w:rPr>
          <w:rStyle w:val="VerbatimChar"/>
        </w:rPr>
        <w:t xml:space="preserve">{value: key for key, value in mapping.items()}</w:t>
      </w:r>
      <w:r>
        <w:t xml:space="preserve">, to construct the new dictionary. This expression iterates over each key-value pair in the input</w:t>
      </w:r>
      <w:r>
        <w:t xml:space="preserve"> </w:t>
      </w:r>
      <w:r>
        <w:rPr>
          <w:rStyle w:val="VerbatimChar"/>
        </w:rPr>
        <w:t xml:space="preserve">mapping</w:t>
      </w:r>
      <w:r>
        <w:t xml:space="preserve">, creating a new pair where the original</w:t>
      </w:r>
      <w:r>
        <w:t xml:space="preserve"> </w:t>
      </w:r>
      <w:r>
        <w:rPr>
          <w:rStyle w:val="VerbatimChar"/>
        </w:rPr>
        <w:t xml:space="preserve">value</w:t>
      </w:r>
      <w:r>
        <w:t xml:space="preserve"> </w:t>
      </w:r>
      <w:r>
        <w:t xml:space="preserve">becomes the key and the original</w:t>
      </w:r>
      <w:r>
        <w:t xml:space="preserve"> </w:t>
      </w:r>
      <w:r>
        <w:rPr>
          <w:rStyle w:val="VerbatimChar"/>
        </w:rPr>
        <w:t xml:space="preserve">key</w:t>
      </w:r>
      <w:r>
        <w:t xml:space="preserve"> </w:t>
      </w:r>
      <w:r>
        <w:t xml:space="preserve">becomes the value.</w:t>
      </w:r>
    </w:p>
    <w:bookmarkEnd w:id="18"/>
    <w:bookmarkStart w:id="19" w:name="usage-notes-1"/>
    <w:p>
      <w:pPr>
        <w:pStyle w:val="Heading3"/>
      </w:pPr>
      <w:r>
        <w:rPr>
          <w:rStyle w:val="SectionNumber"/>
        </w:rPr>
        <w:t xml:space="preserve">1.1.4</w:t>
      </w:r>
      <w:r>
        <w:tab/>
      </w:r>
      <w:r>
        <w:t xml:space="preserve">Usage Notes</w:t>
      </w:r>
    </w:p>
    <w:p>
      <w:pPr>
        <w:pStyle w:val="Compact"/>
        <w:numPr>
          <w:ilvl w:val="0"/>
          <w:numId w:val="1002"/>
        </w:numPr>
      </w:pPr>
      <w:r>
        <w:t xml:space="preserve">This function strictly requires that all values in the input</w:t>
      </w:r>
      <w:r>
        <w:t xml:space="preserve"> </w:t>
      </w:r>
      <w:r>
        <w:rPr>
          <w:rStyle w:val="VerbatimChar"/>
        </w:rPr>
        <w:t xml:space="preserve">mapping</w:t>
      </w:r>
      <w:r>
        <w:t xml:space="preserve"> </w:t>
      </w:r>
      <w:r>
        <w:t xml:space="preserve">dictionary be unique. An attempt to invert a dictionary with duplicate values will result in a</w:t>
      </w:r>
      <w:r>
        <w:t xml:space="preserve"> </w:t>
      </w:r>
      <w:r>
        <w:rPr>
          <w:rStyle w:val="VerbatimChar"/>
        </w:rPr>
        <w:t xml:space="preserve">ValueError</w:t>
      </w:r>
      <w:r>
        <w:t xml:space="preserve">.</w:t>
      </w:r>
    </w:p>
    <w:p>
      <w:pPr>
        <w:pStyle w:val="Compact"/>
        <w:numPr>
          <w:ilvl w:val="0"/>
          <w:numId w:val="1002"/>
        </w:numPr>
      </w:pPr>
      <w:r>
        <w:t xml:space="preserve">The function is non-destructive; it does not modify the original dictionary. It returns a completely new dictionary instance.</w:t>
      </w:r>
    </w:p>
    <w:p>
      <w:pPr>
        <w:pStyle w:val="FirstParagraph"/>
      </w:pPr>
      <w:r>
        <w:rPr>
          <w:b/>
          <w:bCs/>
        </w:rPr>
        <w:t xml:space="preserve">Output Example</w:t>
      </w:r>
      <w:r>
        <w:t xml:space="preserve">: A successful call returns a new dictionary with integer keys and string values.</w:t>
      </w:r>
    </w:p>
    <w:p>
      <w:pPr>
        <w:pStyle w:val="SourceCode"/>
      </w:pPr>
      <w:r>
        <w:rPr>
          <w:rStyle w:val="NormalTok"/>
        </w:rPr>
        <w:t xml:space="preserve">{</w:t>
      </w:r>
      <w:r>
        <w:rPr>
          <w:rStyle w:val="DecValTok"/>
        </w:rPr>
        <w:t xml:space="preserve">1</w:t>
      </w:r>
      <w:r>
        <w:rPr>
          <w:rStyle w:val="NormalTok"/>
        </w:rPr>
        <w:t xml:space="preserve">: </w:t>
      </w:r>
      <w:r>
        <w:rPr>
          <w:rStyle w:val="StringTok"/>
        </w:rPr>
        <w:t xml:space="preserve">'one'</w:t>
      </w:r>
      <w:r>
        <w:rPr>
          <w:rStyle w:val="NormalTok"/>
        </w:rPr>
        <w:t xml:space="preserve">, </w:t>
      </w:r>
      <w:r>
        <w:rPr>
          <w:rStyle w:val="DecValTok"/>
        </w:rPr>
        <w:t xml:space="preserve">10</w:t>
      </w:r>
      <w:r>
        <w:rPr>
          <w:rStyle w:val="NormalTok"/>
        </w:rPr>
        <w:t xml:space="preserve">: </w:t>
      </w:r>
      <w:r>
        <w:rPr>
          <w:rStyle w:val="StringTok"/>
        </w:rPr>
        <w:t xml:space="preserve">'ten'</w:t>
      </w:r>
      <w:r>
        <w:rPr>
          <w:rStyle w:val="NormalTok"/>
        </w:rPr>
        <w:t xml:space="preserve">, </w:t>
      </w:r>
      <w:r>
        <w:rPr>
          <w:rStyle w:val="DecValTok"/>
        </w:rPr>
        <w:t xml:space="preserve">100</w:t>
      </w:r>
      <w:r>
        <w:rPr>
          <w:rStyle w:val="NormalTok"/>
        </w:rPr>
        <w:t xml:space="preserve">: </w:t>
      </w:r>
      <w:r>
        <w:rPr>
          <w:rStyle w:val="StringTok"/>
        </w:rPr>
        <w:t xml:space="preserve">'one_hundred'</w:t>
      </w:r>
      <w:r>
        <w:rPr>
          <w:rStyle w:val="NormalTok"/>
        </w:rPr>
        <w:t xml:space="preserve">}</w:t>
      </w:r>
    </w:p>
    <w:bookmarkEnd w:id="19"/>
    <w:bookmarkStart w:id="21" w:name="example-1"/>
    <w:p>
      <w:pPr>
        <w:pStyle w:val="Heading3"/>
      </w:pPr>
      <w:r>
        <w:rPr>
          <w:rStyle w:val="SectionNumber"/>
        </w:rPr>
        <w:t xml:space="preserve">1.1.5</w:t>
      </w:r>
      <w:r>
        <w:tab/>
      </w:r>
      <w:r>
        <w:t xml:space="preserve">Example</w:t>
      </w:r>
    </w:p>
    <w:p>
      <w:pPr>
        <w:pStyle w:val="SourceCode"/>
      </w:pPr>
      <w:r>
        <w:rPr>
          <w:rStyle w:val="CommentTok"/>
        </w:rPr>
        <w:t xml:space="preserve"># Example 1: Successful inversion with unique values</w:t>
      </w:r>
      <w:r>
        <w:br/>
      </w:r>
      <w:r>
        <w:rPr>
          <w:rStyle w:val="ImportTok"/>
        </w:rPr>
        <w:t xml:space="preserve">from</w:t>
      </w:r>
      <w:r>
        <w:rPr>
          <w:rStyle w:val="NormalTok"/>
        </w:rPr>
        <w:t xml:space="preserve"> typing </w:t>
      </w:r>
      <w:r>
        <w:rPr>
          <w:rStyle w:val="ImportTok"/>
        </w:rPr>
        <w:t xml:space="preserve">import</w:t>
      </w:r>
      <w:r>
        <w:rPr>
          <w:rStyle w:val="NormalTok"/>
        </w:rPr>
        <w:t xml:space="preserve"> Dict</w:t>
      </w:r>
      <w:r>
        <w:br/>
      </w:r>
      <w:r>
        <w:br/>
      </w:r>
      <w:r>
        <w:rPr>
          <w:rStyle w:val="KeywordTok"/>
        </w:rPr>
        <w:t xml:space="preserve">def</w:t>
      </w:r>
      <w:r>
        <w:rPr>
          <w:rStyle w:val="NormalTok"/>
        </w:rPr>
        <w:t xml:space="preserve"> invert_dictionary(mapping: Dict[</w:t>
      </w:r>
      <w:r>
        <w:rPr>
          <w:rStyle w:val="BuiltInTok"/>
        </w:rPr>
        <w:t xml:space="preserve">str</w:t>
      </w:r>
      <w:r>
        <w:rPr>
          <w:rStyle w:val="NormalTok"/>
        </w:rPr>
        <w:t xml:space="preserve">, </w:t>
      </w:r>
      <w:r>
        <w:rPr>
          <w:rStyle w:val="BuiltInTok"/>
        </w:rPr>
        <w:t xml:space="preserve">int</w:t>
      </w:r>
      <w:r>
        <w:rPr>
          <w:rStyle w:val="NormalTok"/>
        </w:rPr>
        <w:t xml:space="preserve">]) </w:t>
      </w:r>
      <w:r>
        <w:rPr>
          <w:rStyle w:val="OperatorTok"/>
        </w:rPr>
        <w:t xml:space="preserve">-&gt;</w:t>
      </w:r>
      <w:r>
        <w:rPr>
          <w:rStyle w:val="NormalTok"/>
        </w:rPr>
        <w:t xml:space="preserve"> Dict[</w:t>
      </w:r>
      <w:r>
        <w:rPr>
          <w:rStyle w:val="BuiltInTok"/>
        </w:rPr>
        <w:t xml:space="preserve">int</w:t>
      </w:r>
      <w:r>
        <w:rPr>
          <w:rStyle w:val="NormalTok"/>
        </w:rPr>
        <w:t xml:space="preserve">, </w:t>
      </w:r>
      <w:r>
        <w:rPr>
          <w:rStyle w:val="BuiltInTok"/>
        </w:rPr>
        <w:t xml:space="preserve">str</w:t>
      </w:r>
      <w:r>
        <w:rPr>
          <w:rStyle w:val="NormalTok"/>
        </w:rPr>
        <w:t xml:space="preserve">]:</w:t>
      </w:r>
      <w:r>
        <w:br/>
      </w:r>
      <w:r>
        <w:rPr>
          <w:rStyle w:val="NormalTok"/>
        </w:rPr>
        <w:t xml:space="preserve">    </w:t>
      </w:r>
      <w:r>
        <w:rPr>
          <w:rStyle w:val="CommentTok"/>
        </w:rPr>
        <w:t xml:space="preserve">"""Invert a dictionary with unique values."""</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(mapping.values()) </w:t>
      </w:r>
      <w:r>
        <w:rPr>
          <w:rStyle w:val="OperatorTok"/>
        </w:rPr>
        <w:t xml:space="preserve">!=</w:t>
      </w:r>
      <w:r>
        <w:rPr>
          <w:rStyle w:val="NormalTok"/>
        </w:rPr>
        <w:t xml:space="preserve"> </w:t>
      </w:r>
      <w:r>
        <w:rPr>
          <w:rStyle w:val="BuiltInTok"/>
        </w:rPr>
        <w:t xml:space="preserve">len</w:t>
      </w:r>
      <w:r>
        <w:rPr>
          <w:rStyle w:val="NormalTok"/>
        </w:rPr>
        <w:t xml:space="preserve">(</w:t>
      </w:r>
      <w:r>
        <w:rPr>
          <w:rStyle w:val="BuiltInTok"/>
        </w:rPr>
        <w:t xml:space="preserve">set</w:t>
      </w:r>
      <w:r>
        <w:rPr>
          <w:rStyle w:val="NormalTok"/>
        </w:rPr>
        <w:t xml:space="preserve">(mapping.values())):</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"Values must be unique to invert dictionary"</w:t>
      </w:r>
      <w:r>
        <w:rPr>
          <w:rStyle w:val="NormalTok"/>
        </w:rPr>
        <w:t xml:space="preserve">)</w:t>
      </w:r>
      <w:r>
        <w:br/>
      </w:r>
      <w:r>
        <w:rPr>
          <w:rStyle w:val="NormalTok"/>
        </w:rPr>
        <w:t xml:space="preserve">    </w:t>
      </w:r>
      <w:r>
        <w:rPr>
          <w:rStyle w:val="ControlFlowTok"/>
        </w:rPr>
        <w:t xml:space="preserve">return</w:t>
      </w:r>
      <w:r>
        <w:rPr>
          <w:rStyle w:val="NormalTok"/>
        </w:rPr>
        <w:t xml:space="preserve"> {value: key </w:t>
      </w:r>
      <w:r>
        <w:rPr>
          <w:rStyle w:val="ControlFlowTok"/>
        </w:rPr>
        <w:t xml:space="preserve">for</w:t>
      </w:r>
      <w:r>
        <w:rPr>
          <w:rStyle w:val="NormalTok"/>
        </w:rPr>
        <w:t xml:space="preserve"> key, value </w:t>
      </w:r>
      <w:r>
        <w:rPr>
          <w:rStyle w:val="KeywordTok"/>
        </w:rPr>
        <w:t xml:space="preserve">in</w:t>
      </w:r>
      <w:r>
        <w:rPr>
          <w:rStyle w:val="NormalTok"/>
        </w:rPr>
        <w:t xml:space="preserve"> mapping.items()}</w:t>
      </w:r>
      <w:r>
        <w:br/>
      </w:r>
      <w:r>
        <w:br/>
      </w:r>
      <w:r>
        <w:rPr>
          <w:rStyle w:val="CommentTok"/>
        </w:rPr>
        <w:t xml:space="preserve"># --- Usage ---</w:t>
      </w:r>
      <w:r>
        <w:br/>
      </w:r>
      <w:r>
        <w:rPr>
          <w:rStyle w:val="NormalTok"/>
        </w:rPr>
        <w:t xml:space="preserve">original_dict </w:t>
      </w:r>
      <w:r>
        <w:rPr>
          <w:rStyle w:val="OperatorTok"/>
        </w:rPr>
        <w:t xml:space="preserve">=</w:t>
      </w:r>
      <w:r>
        <w:rPr>
          <w:rStyle w:val="NormalTok"/>
        </w:rPr>
        <w:t xml:space="preserve"> {</w:t>
      </w:r>
      <w:r>
        <w:rPr>
          <w:rStyle w:val="StringTok"/>
        </w:rPr>
        <w:t xml:space="preserve">'alpha'</w:t>
      </w:r>
      <w:r>
        <w:rPr>
          <w:rStyle w:val="NormalTok"/>
        </w:rPr>
        <w:t xml:space="preserve">: </w:t>
      </w:r>
      <w:r>
        <w:rPr>
          <w:rStyle w:val="DecValTok"/>
        </w:rPr>
        <w:t xml:space="preserve">10</w:t>
      </w:r>
      <w:r>
        <w:rPr>
          <w:rStyle w:val="NormalTok"/>
        </w:rPr>
        <w:t xml:space="preserve">, </w:t>
      </w:r>
      <w:r>
        <w:rPr>
          <w:rStyle w:val="StringTok"/>
        </w:rPr>
        <w:t xml:space="preserve">'beta'</w:t>
      </w:r>
      <w:r>
        <w:rPr>
          <w:rStyle w:val="NormalTok"/>
        </w:rPr>
        <w:t xml:space="preserve">: </w:t>
      </w:r>
      <w:r>
        <w:rPr>
          <w:rStyle w:val="DecValTok"/>
        </w:rPr>
        <w:t xml:space="preserve">20</w:t>
      </w:r>
      <w:r>
        <w:rPr>
          <w:rStyle w:val="NormalTok"/>
        </w:rPr>
        <w:t xml:space="preserve">, </w:t>
      </w:r>
      <w:r>
        <w:rPr>
          <w:rStyle w:val="StringTok"/>
        </w:rPr>
        <w:t xml:space="preserve">'gamma'</w:t>
      </w:r>
      <w:r>
        <w:rPr>
          <w:rStyle w:val="NormalTok"/>
        </w:rPr>
        <w:t xml:space="preserve">: </w:t>
      </w:r>
      <w:r>
        <w:rPr>
          <w:rStyle w:val="DecValTok"/>
        </w:rPr>
        <w:t xml:space="preserve">30</w:t>
      </w:r>
      <w:r>
        <w:rPr>
          <w:rStyle w:val="NormalTok"/>
        </w:rPr>
        <w:t xml:space="preserve">}</w:t>
      </w:r>
      <w:r>
        <w:br/>
      </w:r>
      <w:r>
        <w:rPr>
          <w:rStyle w:val="NormalTok"/>
        </w:rPr>
        <w:t xml:space="preserve">inverted_dict </w:t>
      </w:r>
      <w:r>
        <w:rPr>
          <w:rStyle w:val="OperatorTok"/>
        </w:rPr>
        <w:t xml:space="preserve">=</w:t>
      </w:r>
      <w:r>
        <w:rPr>
          <w:rStyle w:val="NormalTok"/>
        </w:rPr>
        <w:t xml:space="preserve"> invert_dictionary(original_dict)</w:t>
      </w:r>
      <w:r>
        <w:br/>
      </w:r>
      <w:r>
        <w:rPr>
          <w:rStyle w:val="BuiltInTok"/>
        </w:rPr>
        <w:t xml:space="preserve">print</w:t>
      </w:r>
      <w:r>
        <w:rPr>
          <w:rStyle w:val="NormalTok"/>
        </w:rPr>
        <w:t xml:space="preserve">(</w:t>
      </w:r>
      <w:r>
        <w:rPr>
          <w:rStyle w:val="SpecialStringTok"/>
        </w:rPr>
        <w:t xml:space="preserve">f"Original: </w:t>
      </w:r>
      <w:r>
        <w:rPr>
          <w:rStyle w:val="SpecialCharTok"/>
        </w:rPr>
        <w:t xml:space="preserve">{</w:t>
      </w:r>
      <w:r>
        <w:rPr>
          <w:rStyle w:val="NormalTok"/>
        </w:rPr>
        <w:t xml:space="preserve">original_dict</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f"Inverted: </w:t>
      </w:r>
      <w:r>
        <w:rPr>
          <w:rStyle w:val="SpecialCharTok"/>
        </w:rPr>
        <w:t xml:space="preserve">{</w:t>
      </w:r>
      <w:r>
        <w:rPr>
          <w:rStyle w:val="NormalTok"/>
        </w:rPr>
        <w:t xml:space="preserve">inverted_dict</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2: Attempted inversion with duplicate values</w:t>
      </w:r>
      <w:r>
        <w:br/>
      </w:r>
      <w:r>
        <w:rPr>
          <w:rStyle w:val="ControlFlowTok"/>
        </w:rPr>
        <w:t xml:space="preserve">try</w:t>
      </w:r>
      <w:r>
        <w:rPr>
          <w:rStyle w:val="NormalTok"/>
        </w:rPr>
        <w:t xml:space="preserve">:</w:t>
      </w:r>
      <w:r>
        <w:br/>
      </w:r>
      <w:r>
        <w:rPr>
          <w:rStyle w:val="NormalTok"/>
        </w:rPr>
        <w:t xml:space="preserve">    non_unique_dict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1</w:t>
      </w:r>
      <w:r>
        <w:rPr>
          <w:rStyle w:val="NormalTok"/>
        </w:rPr>
        <w:t xml:space="preserve">, </w:t>
      </w:r>
      <w:r>
        <w:rPr>
          <w:rStyle w:val="StringTok"/>
        </w:rPr>
        <w:t xml:space="preserve">'b'</w:t>
      </w:r>
      <w:r>
        <w:rPr>
          <w:rStyle w:val="NormalTok"/>
        </w:rPr>
        <w:t xml:space="preserve">: </w:t>
      </w:r>
      <w:r>
        <w:rPr>
          <w:rStyle w:val="DecValTok"/>
        </w:rPr>
        <w:t xml:space="preserve">2</w:t>
      </w:r>
      <w:r>
        <w:rPr>
          <w:rStyle w:val="NormalTok"/>
        </w:rPr>
        <w:t xml:space="preserve">, </w:t>
      </w:r>
      <w:r>
        <w:rPr>
          <w:rStyle w:val="StringTok"/>
        </w:rPr>
        <w:t xml:space="preserve">'c'</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Attempting to invert: </w:t>
      </w:r>
      <w:r>
        <w:rPr>
          <w:rStyle w:val="SpecialCharTok"/>
        </w:rPr>
        <w:t xml:space="preserve">{</w:t>
      </w:r>
      <w:r>
        <w:rPr>
          <w:rStyle w:val="NormalTok"/>
        </w:rPr>
        <w:t xml:space="preserve">non_unique_dict</w:t>
      </w:r>
      <w:r>
        <w:rPr>
          <w:rStyle w:val="SpecialCharTok"/>
        </w:rPr>
        <w:t xml:space="preserve">}</w:t>
      </w:r>
      <w:r>
        <w:rPr>
          <w:rStyle w:val="SpecialStringTok"/>
        </w:rPr>
        <w:t xml:space="preserve">"</w:t>
      </w:r>
      <w:r>
        <w:rPr>
          <w:rStyle w:val="NormalTok"/>
        </w:rPr>
        <w:t xml:space="preserve">)</w:t>
      </w:r>
      <w:r>
        <w:br/>
      </w:r>
      <w:r>
        <w:rPr>
          <w:rStyle w:val="NormalTok"/>
        </w:rPr>
        <w:t xml:space="preserve">    invert_dictionary(non_unique_dict)</w:t>
      </w:r>
      <w:r>
        <w:br/>
      </w:r>
      <w:r>
        <w:rPr>
          <w:rStyle w:val="ControlFlowTok"/>
        </w:rPr>
        <w:t xml:space="preserve">except</w:t>
      </w:r>
      <w:r>
        <w:rPr>
          <w:rStyle w:val="NormalTok"/>
        </w:rPr>
        <w:t xml:space="preserve"> </w:t>
      </w:r>
      <w:r>
        <w:rPr>
          <w:rStyle w:val="PreprocessorTok"/>
        </w:rPr>
        <w:t xml:space="preserve">ValueError</w:t>
      </w:r>
      <w:r>
        <w:rPr>
          <w:rStyle w:val="NormalTok"/>
        </w:rPr>
        <w:t xml:space="preserve"> </w:t>
      </w:r>
      <w:r>
        <w:rPr>
          <w:rStyle w:val="ImportTok"/>
        </w:rPr>
        <w:t xml:space="preserve">as</w:t>
      </w:r>
      <w:r>
        <w:rPr>
          <w:rStyle w:val="NormalTok"/>
        </w:rPr>
        <w:t xml:space="preserve"> e:</w:t>
      </w:r>
      <w:r>
        <w:br/>
      </w:r>
      <w:r>
        <w:rPr>
          <w:rStyle w:val="NormalTok"/>
        </w:rPr>
        <w:t xml:space="preserve">    </w:t>
      </w:r>
      <w:r>
        <w:rPr>
          <w:rStyle w:val="BuiltInTok"/>
        </w:rPr>
        <w:t xml:space="preserve">print</w:t>
      </w:r>
      <w:r>
        <w:rPr>
          <w:rStyle w:val="NormalTok"/>
        </w:rPr>
        <w:t xml:space="preserve">(</w:t>
      </w:r>
      <w:r>
        <w:rPr>
          <w:rStyle w:val="SpecialStringTok"/>
        </w:rPr>
        <w:t xml:space="preserve">f"Error: </w:t>
      </w:r>
      <w:r>
        <w:rPr>
          <w:rStyle w:val="SpecialCharTok"/>
        </w:rPr>
        <w:t xml:space="preserve">{</w:t>
      </w:r>
      <w:r>
        <w:rPr>
          <w:rStyle w:val="NormalTok"/>
        </w:rPr>
        <w:t xml:space="preserve">e</w:t>
      </w:r>
      <w:r>
        <w:rPr>
          <w:rStyle w:val="SpecialCharTok"/>
        </w:rPr>
        <w:t xml:space="preserve">}</w:t>
      </w:r>
      <w:r>
        <w:rPr>
          <w:rStyle w:val="SpecialStringTok"/>
        </w:rPr>
        <w:t xml:space="preserve">"</w:t>
      </w:r>
      <w:r>
        <w:rPr>
          <w:rStyle w:val="NormalTok"/>
        </w:rPr>
        <w:t xml:space="preserve">)</w:t>
      </w:r>
    </w:p>
    <w:bookmarkStart w:id="20" w:name="output-1"/>
    <w:p>
      <w:pPr>
        <w:pStyle w:val="Heading4"/>
      </w:pPr>
      <w:r>
        <w:rPr>
          <w:rStyle w:val="SectionNumber"/>
        </w:rPr>
        <w:t xml:space="preserve">1.1.5.1</w:t>
      </w:r>
      <w:r>
        <w:tab/>
      </w:r>
      <w:r>
        <w:t xml:space="preserve">Output</w:t>
      </w:r>
    </w:p>
    <w:p>
      <w:pPr>
        <w:pStyle w:val="SourceCode"/>
      </w:pPr>
      <w:r>
        <w:rPr>
          <w:rStyle w:val="VerbatimChar"/>
        </w:rPr>
        <w:t xml:space="preserve">Original: {'alpha': 10, 'beta': 20, 'gamma': 30}</w:t>
      </w:r>
      <w:r>
        <w:br/>
      </w:r>
      <w:r>
        <w:rPr>
          <w:rStyle w:val="VerbatimChar"/>
        </w:rPr>
        <w:t xml:space="preserve">Inverted: {10: 'alpha', 20: 'beta', 30: 'gamma'}</w:t>
      </w:r>
      <w:r>
        <w:br/>
      </w:r>
      <w:r>
        <w:br/>
      </w:r>
      <w:r>
        <w:rPr>
          <w:rStyle w:val="VerbatimChar"/>
        </w:rPr>
        <w:t xml:space="preserve">Attempting to invert: {'a': 1, 'b': 2, 'c': 1}</w:t>
      </w:r>
      <w:r>
        <w:br/>
      </w:r>
      <w:r>
        <w:rPr>
          <w:rStyle w:val="VerbatimChar"/>
        </w:rPr>
        <w:t xml:space="preserve">Error: Values must be unique to invert dictionary</w:t>
      </w:r>
    </w:p>
    <w:bookmarkEnd w:id="20"/>
    <w:bookmarkEnd w:id="21"/>
    <w:bookmarkEnd w:id="22"/>
    <w:bookmarkStart w:id="29" w:name="functiondef-is_palindrometext"/>
    <w:p>
      <w:pPr>
        <w:pStyle w:val="Heading2"/>
      </w:pPr>
      <w:r>
        <w:rPr>
          <w:rStyle w:val="SectionNumber"/>
        </w:rPr>
        <w:t xml:space="preserve">1.2</w:t>
      </w:r>
      <w:r>
        <w:tab/>
      </w:r>
      <w:r>
        <w:t xml:space="preserve">FunctionDef is_palindrome(text)</w:t>
      </w:r>
    </w:p>
    <w:bookmarkStart w:id="23" w:name="overview-2"/>
    <w:p>
      <w:pPr>
        <w:pStyle w:val="Heading3"/>
      </w:pPr>
      <w:r>
        <w:rPr>
          <w:rStyle w:val="SectionNumber"/>
        </w:rPr>
        <w:t xml:space="preserve">1.2.1</w:t>
      </w:r>
      <w:r>
        <w:tab/>
      </w:r>
      <w:r>
        <w:t xml:space="preserve">Overview</w:t>
      </w:r>
    </w:p>
    <w:p>
      <w:pPr>
        <w:pStyle w:val="FirstParagraph"/>
      </w:pPr>
      <w:r>
        <w:t xml:space="preserve">The</w:t>
      </w:r>
      <w:r>
        <w:t xml:space="preserve"> </w:t>
      </w:r>
      <w:r>
        <w:rPr>
          <w:rStyle w:val="VerbatimChar"/>
        </w:rPr>
        <w:t xml:space="preserve">is_palindrome</w:t>
      </w:r>
      <w:r>
        <w:t xml:space="preserve"> </w:t>
      </w:r>
      <w:r>
        <w:t xml:space="preserve">function determines if a given string is a palindrome, ignoring letter casing and whitespace.</w:t>
      </w:r>
    </w:p>
    <w:p>
      <w:r>
        <w:pict>
          <v:rect style="width:0;height:1.5pt" o:hralign="center" o:hrstd="t" o:hr="t"/>
        </w:pict>
      </w:r>
    </w:p>
    <w:bookmarkEnd w:id="23"/>
    <w:bookmarkStart w:id="24" w:name="parameters-2"/>
    <w:p>
      <w:pPr>
        <w:pStyle w:val="Heading3"/>
      </w:pPr>
      <w:r>
        <w:rPr>
          <w:rStyle w:val="SectionNumber"/>
        </w:rPr>
        <w:t xml:space="preserve">1.2.2</w:t>
      </w:r>
      <w:r>
        <w:tab/>
      </w:r>
      <w:r>
        <w:t xml:space="preserve">parameters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Parameter</w:t>
            </w:r>
          </w:p>
        </w:tc>
        <w:tc>
          <w:tcPr/>
          <w:p>
            <w:pPr>
              <w:pStyle w:val="Compact"/>
            </w:pPr>
            <w:r>
              <w:t xml:space="preserve">Type</w:t>
            </w:r>
          </w:p>
        </w:tc>
        <w:tc>
          <w:tcPr/>
          <w:p>
            <w:pPr>
              <w:pStyle w:val="Compact"/>
            </w:pPr>
            <w:r>
              <w:t xml:space="preserve">Description</w:t>
            </w:r>
          </w:p>
        </w:tc>
      </w:tr>
      <w:tr>
        <w:tc>
          <w:tcPr/>
          <w:p>
            <w:pPr>
              <w:pStyle w:val="Compact"/>
            </w:pPr>
            <w:r>
              <w:rPr>
                <w:rStyle w:val="VerbatimChar"/>
              </w:rPr>
              <w:t xml:space="preserve">text</w:t>
            </w:r>
          </w:p>
        </w:tc>
        <w:tc>
          <w:tcPr/>
          <w:p>
            <w:pPr>
              <w:pStyle w:val="Compact"/>
            </w:pPr>
            <w:r>
              <w:t xml:space="preserve">str</w:t>
            </w:r>
          </w:p>
        </w:tc>
        <w:tc>
          <w:tcPr/>
          <w:p>
            <w:pPr>
              <w:pStyle w:val="Compact"/>
            </w:pPr>
            <w:r>
              <w:t xml:space="preserve">The input string to be evaluated.</w:t>
            </w:r>
          </w:p>
        </w:tc>
      </w:tr>
    </w:tbl>
    <w:p>
      <w:r>
        <w:pict>
          <v:rect style="width:0;height:1.5pt" o:hralign="center" o:hrstd="t" o:hr="t"/>
        </w:pict>
      </w:r>
    </w:p>
    <w:bookmarkEnd w:id="24"/>
    <w:bookmarkStart w:id="25" w:name="description-2"/>
    <w:p>
      <w:pPr>
        <w:pStyle w:val="Heading3"/>
      </w:pPr>
      <w:r>
        <w:rPr>
          <w:rStyle w:val="SectionNumber"/>
        </w:rPr>
        <w:t xml:space="preserve">1.2.3</w:t>
      </w:r>
      <w:r>
        <w:tab/>
      </w:r>
      <w:r>
        <w:t xml:space="preserve">Description</w:t>
      </w:r>
    </w:p>
    <w:p>
      <w:pPr>
        <w:pStyle w:val="FirstParagraph"/>
      </w:pPr>
      <w:r>
        <w:t xml:space="preserve">The</w:t>
      </w:r>
      <w:r>
        <w:t xml:space="preserve"> </w:t>
      </w:r>
      <w:r>
        <w:rPr>
          <w:rStyle w:val="VerbatimChar"/>
        </w:rPr>
        <w:t xml:space="preserve">is_palindrome</w:t>
      </w:r>
      <w:r>
        <w:t xml:space="preserve"> </w:t>
      </w:r>
      <w:r>
        <w:t xml:space="preserve">function works by first normalizing the input</w:t>
      </w:r>
      <w:r>
        <w:t xml:space="preserve"> </w:t>
      </w:r>
      <w:r>
        <w:rPr>
          <w:rStyle w:val="VerbatimChar"/>
        </w:rPr>
        <w:t xml:space="preserve">text</w:t>
      </w:r>
      <w:r>
        <w:t xml:space="preserve"> </w:t>
      </w:r>
      <w:r>
        <w:t xml:space="preserve">and then comparing the normalized string to its reverse.</w:t>
      </w:r>
    </w:p>
    <w:p>
      <w:pPr>
        <w:pStyle w:val="BodyText"/>
      </w:pPr>
      <w:r>
        <w:t xml:space="preserve">The normalization process is handled in a single line:</w:t>
      </w:r>
      <w:r>
        <w:t xml:space="preserve"> </w:t>
      </w:r>
      <w:r>
        <w:rPr>
          <w:rStyle w:val="VerbatimChar"/>
        </w:rPr>
        <w:t xml:space="preserve">normalized = ''.join(ch.lower() for ch in text if not ch.isspace())</w:t>
      </w:r>
      <w:r>
        <w:t xml:space="preserve">. This expression iterates through every character (</w:t>
      </w:r>
      <w:r>
        <w:rPr>
          <w:rStyle w:val="VerbatimChar"/>
        </w:rPr>
        <w:t xml:space="preserve">ch</w:t>
      </w:r>
      <w:r>
        <w:t xml:space="preserve">) in the input</w:t>
      </w:r>
      <w:r>
        <w:t xml:space="preserve"> </w:t>
      </w:r>
      <w:r>
        <w:rPr>
          <w:rStyle w:val="VerbatimChar"/>
        </w:rPr>
        <w:t xml:space="preserve">text</w:t>
      </w:r>
      <w:r>
        <w:t xml:space="preserve">. For each character, it performs two actions:</w:t>
      </w:r>
      <w:r>
        <w:t xml:space="preserve"> </w:t>
      </w:r>
      <w:r>
        <w:t xml:space="preserve">1. It converts the character to lowercase using</w:t>
      </w:r>
      <w:r>
        <w:t xml:space="preserve"> </w:t>
      </w:r>
      <w:r>
        <w:rPr>
          <w:rStyle w:val="VerbatimChar"/>
        </w:rPr>
        <w:t xml:space="preserve">ch.lower()</w:t>
      </w:r>
      <w:r>
        <w:t xml:space="preserve">.</w:t>
      </w:r>
      <w:r>
        <w:t xml:space="preserve"> </w:t>
      </w:r>
      <w:r>
        <w:t xml:space="preserve">2. It checks if the character is a whitespace character using</w:t>
      </w:r>
      <w:r>
        <w:t xml:space="preserve"> </w:t>
      </w:r>
      <w:r>
        <w:rPr>
          <w:rStyle w:val="VerbatimChar"/>
        </w:rPr>
        <w:t xml:space="preserve">ch.isspace()</w:t>
      </w:r>
      <w:r>
        <w:t xml:space="preserve">.</w:t>
      </w:r>
    </w:p>
    <w:p>
      <w:pPr>
        <w:pStyle w:val="BodyText"/>
      </w:pPr>
      <w:r>
        <w:t xml:space="preserve">Only characters that are not whitespace are kept. These processed characters are then joined together to form a new string called</w:t>
      </w:r>
      <w:r>
        <w:t xml:space="preserve"> </w:t>
      </w:r>
      <w:r>
        <w:rPr>
          <w:rStyle w:val="VerbatimChar"/>
        </w:rPr>
        <w:t xml:space="preserve">normalized</w:t>
      </w:r>
      <w:r>
        <w:t xml:space="preserve">.</w:t>
      </w:r>
    </w:p>
    <w:p>
      <w:pPr>
        <w:pStyle w:val="BodyText"/>
      </w:pPr>
      <w:r>
        <w:t xml:space="preserve">Finally, the function returns the result of the boolean comparison</w:t>
      </w:r>
      <w:r>
        <w:t xml:space="preserve"> </w:t>
      </w:r>
      <w:r>
        <w:rPr>
          <w:rStyle w:val="VerbatimChar"/>
        </w:rPr>
        <w:t xml:space="preserve">normalized == normalized[::-1]</w:t>
      </w:r>
      <w:r>
        <w:t xml:space="preserve">. The slice</w:t>
      </w:r>
      <w:r>
        <w:t xml:space="preserve"> </w:t>
      </w:r>
      <w:r>
        <w:rPr>
          <w:rStyle w:val="VerbatimChar"/>
        </w:rPr>
        <w:t xml:space="preserve">[::-1]</w:t>
      </w:r>
      <w:r>
        <w:t xml:space="preserve"> </w:t>
      </w:r>
      <w:r>
        <w:t xml:space="preserve">is a standard Python idiom for reversing a sequence. If the normalized string is identical to its reversed version, the function returns</w:t>
      </w:r>
      <w:r>
        <w:t xml:space="preserve"> </w:t>
      </w:r>
      <w:r>
        <w:rPr>
          <w:rStyle w:val="VerbatimChar"/>
        </w:rPr>
        <w:t xml:space="preserve">True</w:t>
      </w:r>
      <w:r>
        <w:t xml:space="preserve">, confirming it is a palindrome. Otherwise, it returns</w:t>
      </w:r>
      <w:r>
        <w:t xml:space="preserve"> </w:t>
      </w:r>
      <w:r>
        <w:rPr>
          <w:rStyle w:val="VerbatimChar"/>
        </w:rPr>
        <w:t xml:space="preserve">False</w:t>
      </w:r>
      <w:r>
        <w:t xml:space="preserve">.</w:t>
      </w:r>
    </w:p>
    <w:p>
      <w:r>
        <w:pict>
          <v:rect style="width:0;height:1.5pt" o:hralign="center" o:hrstd="t" o:hr="t"/>
        </w:pict>
      </w:r>
    </w:p>
    <w:bookmarkEnd w:id="25"/>
    <w:bookmarkStart w:id="26" w:name="usage-notes-2"/>
    <w:p>
      <w:pPr>
        <w:pStyle w:val="Heading3"/>
      </w:pPr>
      <w:r>
        <w:rPr>
          <w:rStyle w:val="SectionNumber"/>
        </w:rPr>
        <w:t xml:space="preserve">1.2.4</w:t>
      </w:r>
      <w:r>
        <w:tab/>
      </w:r>
      <w:r>
        <w:t xml:space="preserve">Usage Notes</w:t>
      </w:r>
    </w:p>
    <w:p>
      <w:pPr>
        <w:pStyle w:val="Compact"/>
        <w:numPr>
          <w:ilvl w:val="0"/>
          <w:numId w:val="1003"/>
        </w:numPr>
      </w:pPr>
      <w:r>
        <w:t xml:space="preserve">The function is case-insensitive. For example,</w:t>
      </w:r>
      <w:r>
        <w:t xml:space="preserve"> </w:t>
      </w:r>
      <w:r>
        <w:rPr>
          <w:rStyle w:val="VerbatimChar"/>
        </w:rPr>
        <w:t xml:space="preserve">is_palindrome("Racecar")</w:t>
      </w:r>
      <w:r>
        <w:t xml:space="preserve"> </w:t>
      </w:r>
      <w:r>
        <w:t xml:space="preserve">and</w:t>
      </w:r>
      <w:r>
        <w:t xml:space="preserve"> </w:t>
      </w:r>
      <w:r>
        <w:rPr>
          <w:rStyle w:val="VerbatimChar"/>
        </w:rPr>
        <w:t xml:space="preserve">is_palindrome("racecar")</w:t>
      </w:r>
      <w:r>
        <w:t xml:space="preserve"> </w:t>
      </w:r>
      <w:r>
        <w:t xml:space="preserve">will both return</w:t>
      </w:r>
      <w:r>
        <w:t xml:space="preserve"> </w:t>
      </w:r>
      <w:r>
        <w:rPr>
          <w:rStyle w:val="VerbatimChar"/>
        </w:rPr>
        <w:t xml:space="preserve">True</w:t>
      </w:r>
      <w:r>
        <w:t xml:space="preserve">.</w:t>
      </w:r>
    </w:p>
    <w:p>
      <w:pPr>
        <w:pStyle w:val="Compact"/>
        <w:numPr>
          <w:ilvl w:val="0"/>
          <w:numId w:val="1003"/>
        </w:numPr>
      </w:pPr>
      <w:r>
        <w:t xml:space="preserve">All whitespace characters (e.g., spaces, tabs, newlines) are removed from the string before the palindrome check is performed.</w:t>
      </w:r>
    </w:p>
    <w:p>
      <w:pPr>
        <w:pStyle w:val="Compact"/>
        <w:numPr>
          <w:ilvl w:val="0"/>
          <w:numId w:val="1003"/>
        </w:numPr>
      </w:pPr>
      <w:r>
        <w:t xml:space="preserve">Punctuation and other symbols are</w:t>
      </w:r>
      <w:r>
        <w:t xml:space="preserve"> </w:t>
      </w:r>
      <w:r>
        <w:rPr>
          <w:b/>
          <w:bCs/>
        </w:rPr>
        <w:t xml:space="preserve">not</w:t>
      </w:r>
      <w:r>
        <w:t xml:space="preserve"> </w:t>
      </w:r>
      <w:r>
        <w:t xml:space="preserve">removed and are considered part of the string during the check. For example,</w:t>
      </w:r>
      <w:r>
        <w:t xml:space="preserve"> </w:t>
      </w:r>
      <w:r>
        <w:rPr>
          <w:rStyle w:val="VerbatimChar"/>
        </w:rPr>
        <w:t xml:space="preserve">is_palindrome("A man, a plan, a canal: Panama")</w:t>
      </w:r>
      <w:r>
        <w:t xml:space="preserve"> </w:t>
      </w:r>
      <w:r>
        <w:t xml:space="preserve">will return</w:t>
      </w:r>
      <w:r>
        <w:t xml:space="preserve"> </w:t>
      </w:r>
      <w:r>
        <w:rPr>
          <w:rStyle w:val="VerbatimChar"/>
        </w:rPr>
        <w:t xml:space="preserve">False</w:t>
      </w:r>
      <w:r>
        <w:t xml:space="preserve"> </w:t>
      </w:r>
      <w:r>
        <w:t xml:space="preserve">because the comma and colon are included in the comparison.</w:t>
      </w:r>
    </w:p>
    <w:p>
      <w:pPr>
        <w:pStyle w:val="FirstParagraph"/>
      </w:pPr>
      <w:r>
        <w:rPr>
          <w:b/>
          <w:bCs/>
        </w:rPr>
        <w:t xml:space="preserve">Output Example</w:t>
      </w:r>
      <w:r>
        <w:t xml:space="preserve">: The function returns a boolean value.</w:t>
      </w:r>
    </w:p>
    <w:p>
      <w:pPr>
        <w:pStyle w:val="SourceCode"/>
      </w:pPr>
      <w:r>
        <w:rPr>
          <w:rStyle w:val="VerbatimChar"/>
        </w:rPr>
        <w:t xml:space="preserve">True</w:t>
      </w:r>
    </w:p>
    <w:p>
      <w:r>
        <w:pict>
          <v:rect style="width:0;height:1.5pt" o:hralign="center" o:hrstd="t" o:hr="t"/>
        </w:pict>
      </w:r>
    </w:p>
    <w:bookmarkEnd w:id="26"/>
    <w:bookmarkStart w:id="28" w:name="example-2"/>
    <w:p>
      <w:pPr>
        <w:pStyle w:val="Heading3"/>
      </w:pPr>
      <w:r>
        <w:rPr>
          <w:rStyle w:val="SectionNumber"/>
        </w:rPr>
        <w:t xml:space="preserve">1.2.5</w:t>
      </w:r>
      <w:r>
        <w:tab/>
      </w:r>
      <w:r>
        <w:t xml:space="preserve">Example</w:t>
      </w:r>
    </w:p>
    <w:p>
      <w:pPr>
        <w:pStyle w:val="SourceCode"/>
      </w:pPr>
      <w:r>
        <w:rPr>
          <w:rStyle w:val="CommentTok"/>
        </w:rPr>
        <w:t xml:space="preserve"># Example 1: A classic palindrome with mixed casing and spaces</w:t>
      </w:r>
      <w:r>
        <w:br/>
      </w:r>
      <w:r>
        <w:rPr>
          <w:rStyle w:val="CommentTok"/>
        </w:rPr>
        <w:t xml:space="preserve"># Normalizes to "nolemonnomelon"</w:t>
      </w:r>
      <w:r>
        <w:br/>
      </w:r>
      <w:r>
        <w:rPr>
          <w:rStyle w:val="NormalTok"/>
        </w:rPr>
        <w:t xml:space="preserve">result1 </w:t>
      </w:r>
      <w:r>
        <w:rPr>
          <w:rStyle w:val="OperatorTok"/>
        </w:rPr>
        <w:t xml:space="preserve">=</w:t>
      </w:r>
      <w:r>
        <w:rPr>
          <w:rStyle w:val="NormalTok"/>
        </w:rPr>
        <w:t xml:space="preserve"> is_palindrome(</w:t>
      </w:r>
      <w:r>
        <w:rPr>
          <w:rStyle w:val="StringTok"/>
        </w:rPr>
        <w:t xml:space="preserve">"No lemon no melon"</w:t>
      </w:r>
      <w:r>
        <w:rPr>
          <w:rStyle w:val="NormalTok"/>
        </w:rPr>
        <w:t xml:space="preserve">)</w:t>
      </w:r>
      <w:r>
        <w:br/>
      </w:r>
      <w:r>
        <w:rPr>
          <w:rStyle w:val="BuiltInTok"/>
        </w:rPr>
        <w:t xml:space="preserve">print</w:t>
      </w:r>
      <w:r>
        <w:rPr>
          <w:rStyle w:val="NormalTok"/>
        </w:rPr>
        <w:t xml:space="preserve">(</w:t>
      </w:r>
      <w:r>
        <w:rPr>
          <w:rStyle w:val="SpecialStringTok"/>
        </w:rPr>
        <w:t xml:space="preserve">f"'No lemon no melon' is a palindrome: </w:t>
      </w:r>
      <w:r>
        <w:rPr>
          <w:rStyle w:val="SpecialCharTok"/>
        </w:rPr>
        <w:t xml:space="preserve">{</w:t>
      </w:r>
      <w:r>
        <w:rPr>
          <w:rStyle w:val="NormalTok"/>
        </w:rPr>
        <w:t xml:space="preserve">result1</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2: A simple non-palindrome string</w:t>
      </w:r>
      <w:r>
        <w:br/>
      </w:r>
      <w:r>
        <w:rPr>
          <w:rStyle w:val="CommentTok"/>
        </w:rPr>
        <w:t xml:space="preserve"># Normalizes to "helloworld"</w:t>
      </w:r>
      <w:r>
        <w:br/>
      </w:r>
      <w:r>
        <w:rPr>
          <w:rStyle w:val="NormalTok"/>
        </w:rPr>
        <w:t xml:space="preserve">result2 </w:t>
      </w:r>
      <w:r>
        <w:rPr>
          <w:rStyle w:val="OperatorTok"/>
        </w:rPr>
        <w:t xml:space="preserve">=</w:t>
      </w:r>
      <w:r>
        <w:rPr>
          <w:rStyle w:val="NormalTok"/>
        </w:rPr>
        <w:t xml:space="preserve"> is_palindrome(</w:t>
      </w:r>
      <w:r>
        <w:rPr>
          <w:rStyle w:val="StringTok"/>
        </w:rPr>
        <w:t xml:space="preserve">"hello world"</w:t>
      </w:r>
      <w:r>
        <w:rPr>
          <w:rStyle w:val="NormalTok"/>
        </w:rPr>
        <w:t xml:space="preserve">)</w:t>
      </w:r>
      <w:r>
        <w:br/>
      </w:r>
      <w:r>
        <w:rPr>
          <w:rStyle w:val="BuiltInTok"/>
        </w:rPr>
        <w:t xml:space="preserve">print</w:t>
      </w:r>
      <w:r>
        <w:rPr>
          <w:rStyle w:val="NormalTok"/>
        </w:rPr>
        <w:t xml:space="preserve">(</w:t>
      </w:r>
      <w:r>
        <w:rPr>
          <w:rStyle w:val="SpecialStringTok"/>
        </w:rPr>
        <w:t xml:space="preserve">f"'hello world' is a palindrome: </w:t>
      </w:r>
      <w:r>
        <w:rPr>
          <w:rStyle w:val="SpecialCharTok"/>
        </w:rPr>
        <w:t xml:space="preserve">{</w:t>
      </w:r>
      <w:r>
        <w:rPr>
          <w:rStyle w:val="NormalTok"/>
        </w:rPr>
        <w:t xml:space="preserve">result2</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3: A string with punctuation that fails the check</w:t>
      </w:r>
      <w:r>
        <w:br/>
      </w:r>
      <w:r>
        <w:rPr>
          <w:rStyle w:val="CommentTok"/>
        </w:rPr>
        <w:t xml:space="preserve"># Normalizes to "madam,i'madam"</w:t>
      </w:r>
      <w:r>
        <w:br/>
      </w:r>
      <w:r>
        <w:rPr>
          <w:rStyle w:val="NormalTok"/>
        </w:rPr>
        <w:t xml:space="preserve">result3 </w:t>
      </w:r>
      <w:r>
        <w:rPr>
          <w:rStyle w:val="OperatorTok"/>
        </w:rPr>
        <w:t xml:space="preserve">=</w:t>
      </w:r>
      <w:r>
        <w:rPr>
          <w:rStyle w:val="NormalTok"/>
        </w:rPr>
        <w:t xml:space="preserve"> is_palindrome(</w:t>
      </w:r>
      <w:r>
        <w:rPr>
          <w:rStyle w:val="StringTok"/>
        </w:rPr>
        <w:t xml:space="preserve">"Madam, I'm Adam"</w:t>
      </w:r>
      <w:r>
        <w:rPr>
          <w:rStyle w:val="NormalTok"/>
        </w:rPr>
        <w:t xml:space="preserve">)</w:t>
      </w:r>
      <w:r>
        <w:br/>
      </w:r>
      <w:r>
        <w:rPr>
          <w:rStyle w:val="BuiltInTok"/>
        </w:rPr>
        <w:t xml:space="preserve">print</w:t>
      </w:r>
      <w:r>
        <w:rPr>
          <w:rStyle w:val="NormalTok"/>
        </w:rPr>
        <w:t xml:space="preserve">(</w:t>
      </w:r>
      <w:r>
        <w:rPr>
          <w:rStyle w:val="SpecialStringTok"/>
        </w:rPr>
        <w:t xml:space="preserve">f"'Madam, I'm Adam' is a palindrome: </w:t>
      </w:r>
      <w:r>
        <w:rPr>
          <w:rStyle w:val="SpecialCharTok"/>
        </w:rPr>
        <w:t xml:space="preserve">{</w:t>
      </w:r>
      <w:r>
        <w:rPr>
          <w:rStyle w:val="NormalTok"/>
        </w:rPr>
        <w:t xml:space="preserve">result3</w:t>
      </w:r>
      <w:r>
        <w:rPr>
          <w:rStyle w:val="SpecialCharTok"/>
        </w:rPr>
        <w:t xml:space="preserve">}</w:t>
      </w:r>
      <w:r>
        <w:rPr>
          <w:rStyle w:val="SpecialStringTok"/>
        </w:rPr>
        <w:t xml:space="preserve">"</w:t>
      </w:r>
      <w:r>
        <w:rPr>
          <w:rStyle w:val="NormalTok"/>
        </w:rPr>
        <w:t xml:space="preserve">)</w:t>
      </w:r>
    </w:p>
    <w:bookmarkStart w:id="27" w:name="output-2"/>
    <w:p>
      <w:pPr>
        <w:pStyle w:val="Heading4"/>
      </w:pPr>
      <w:r>
        <w:rPr>
          <w:rStyle w:val="SectionNumber"/>
        </w:rPr>
        <w:t xml:space="preserve">1.2.5.1</w:t>
      </w:r>
      <w:r>
        <w:tab/>
      </w:r>
      <w:r>
        <w:t xml:space="preserve">Output</w:t>
      </w:r>
    </w:p>
    <w:p>
      <w:pPr>
        <w:pStyle w:val="SourceCode"/>
      </w:pPr>
      <w:r>
        <w:rPr>
          <w:rStyle w:val="VerbatimChar"/>
        </w:rPr>
        <w:t xml:space="preserve">'No lemon no melon' is a palindrome: True</w:t>
      </w:r>
      <w:r>
        <w:br/>
      </w:r>
      <w:r>
        <w:rPr>
          <w:rStyle w:val="VerbatimChar"/>
        </w:rPr>
        <w:t xml:space="preserve">'hello world' is a palindrome: False</w:t>
      </w:r>
      <w:r>
        <w:br/>
      </w:r>
      <w:r>
        <w:rPr>
          <w:rStyle w:val="VerbatimChar"/>
        </w:rPr>
        <w:t xml:space="preserve">'Madam, I'm Adam' is a palindrome: False</w:t>
      </w:r>
    </w:p>
    <w:bookmarkEnd w:id="27"/>
    <w:bookmarkEnd w:id="28"/>
    <w:bookmarkEnd w:id="29"/>
    <w:bookmarkEnd w:id="30"/>
    <w:sectPr w:rsidR="009B2029" w:rsidSect="00034616">
      <w:pgSz w:h="15840" w:w="12240"/>
      <w:pgMar w:bottom="1440" w:footer="720" w:gutter="0" w:header="720" w:left="1800" w:right="180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C310EC4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408902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1"/>
    <w:multiLevelType w:val="singleLevel"/>
    <w:tmpl w:val="171AC3A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5">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6">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7">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8">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06237985" w:numId="1">
    <w:abstractNumId w:val="8"/>
  </w:num>
  <w:num w16cid:durableId="1179200623" w:numId="2">
    <w:abstractNumId w:val="6"/>
  </w:num>
  <w:num w16cid:durableId="297493677" w:numId="3">
    <w:abstractNumId w:val="5"/>
  </w:num>
  <w:num w16cid:durableId="934627216" w:numId="4">
    <w:abstractNumId w:val="4"/>
  </w:num>
  <w:num w16cid:durableId="818619603" w:numId="5">
    <w:abstractNumId w:val="7"/>
  </w:num>
  <w:num w16cid:durableId="453984866" w:numId="6">
    <w:abstractNumId w:val="3"/>
  </w:num>
  <w:num w16cid:durableId="1059523638" w:numId="7">
    <w:abstractNumId w:val="2"/>
  </w:num>
  <w:num w16cid:durableId="348261973" w:numId="8">
    <w:abstractNumId w:val="1"/>
  </w:num>
  <w:num w16cid:durableId="1721326024" w:numId="9">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1FEC"/>
    <w:rsid w:val="0006063C"/>
    <w:rsid w:val="000E4701"/>
    <w:rsid w:val="0015074B"/>
    <w:rsid w:val="00201E80"/>
    <w:rsid w:val="0029639D"/>
    <w:rsid w:val="00326F90"/>
    <w:rsid w:val="009B2029"/>
    <w:rsid w:val="00AA1D8D"/>
    <w:rsid w:val="00B47730"/>
    <w:rsid w:val="00BC40B5"/>
    <w:rsid w:val="00CB0664"/>
    <w:rsid w:val="00E74E09"/>
    <w:rsid w:val="00FC693F"/>
  </w:rsids>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C693F"/>
    <w:rPr>
      <w:rFonts w:ascii="Times New Roman" w:eastAsia="Times New Roman" w:hAnsi="Times New Roman"/>
      <w:color w:val="000000"/>
      <w:sz w:val="24"/>
    </w:rPr>
  </w:style>
  <w:style w:styleId="Heading1" w:type="paragraph">
    <w:name w:val="heading 1"/>
    <w:basedOn w:val="Normal"/>
    <w:next w:val="Normal"/>
    <w:link w:val="Heading1Char"/>
    <w:uiPriority w:val="9"/>
    <w:qFormat/>
    <w:rsid w:val="00051FEC"/>
    <w:pPr>
      <w:keepNext/>
      <w:keepLines/>
      <w:spacing w:after="0" w:before="480"/>
      <w:outlineLvl w:val="0"/>
    </w:pPr>
    <w:rPr>
      <w:rFonts w:asciiTheme="majorHAnsi" w:cstheme="majorBidi" w:eastAsiaTheme="majorEastAsia" w:hAnsiTheme="majorHAnsi"/>
      <w:b/>
      <w:bCs/>
      <w:color w:themeColor="accent6" w:themeShade="BF" w:val="E36C0A"/>
      <w:sz w:val="40"/>
      <w:szCs w:val="28"/>
    </w:rPr>
  </w:style>
  <w:style w:styleId="Heading2" w:type="paragraph">
    <w:name w:val="heading 2"/>
    <w:basedOn w:val="Normal"/>
    <w:next w:val="Normal"/>
    <w:link w:val="Heading2Char"/>
    <w:uiPriority w:val="9"/>
    <w:unhideWhenUsed/>
    <w:rsid w:val="00FC693F"/>
    <w:pPr>
      <w:keepNext/>
      <w:keepLines/>
      <w:spacing w:after="0" w:before="200"/>
      <w:outlineLvl w:val="1"/>
    </w:pPr>
    <w:rPr>
      <w:rFonts w:asciiTheme="majorHAnsi" w:cstheme="majorBidi" w:eastAsiaTheme="majorEastAsia" w:hAnsiTheme="majorHAnsi"/>
      <w:b/>
      <w:bCs/>
      <w:color w:val="333333"/>
      <w:sz w:val="32"/>
      <w:szCs w:val="26"/>
    </w:rPr>
  </w:style>
  <w:style w:styleId="Heading3" w:type="paragraph">
    <w:name w:val="heading 3"/>
    <w:basedOn w:val="Normal"/>
    <w:next w:val="Normal"/>
    <w:link w:val="Heading3Char"/>
    <w:uiPriority w:val="9"/>
    <w:unhideWhenUsed/>
    <w:qFormat/>
    <w:rsid w:val="00E74E09"/>
    <w:pPr>
      <w:keepNext/>
      <w:keepLines/>
      <w:spacing w:after="0" w:before="200"/>
      <w:outlineLvl w:val="2"/>
    </w:pPr>
    <w:rPr>
      <w:rFonts w:asciiTheme="majorHAnsi" w:cstheme="majorBidi" w:eastAsiaTheme="majorEastAsia" w:hAnsiTheme="majorHAnsi"/>
      <w:b/>
      <w:bCs/>
      <w:color w:themeColor="accent6" w:themeShade="BF" w:val="E36C0A"/>
    </w:rPr>
  </w:style>
  <w:style w:styleId="Heading4" w:type="paragraph">
    <w:name w:val="heading 4"/>
    <w:basedOn w:val="Normal"/>
    <w:next w:val="Normal"/>
    <w:link w:val="Heading4Char"/>
    <w:uiPriority w:val="9"/>
    <w:unhideWhenUsed/>
    <w:qFormat/>
    <w:rsid w:val="00E74E09"/>
    <w:pPr>
      <w:keepNext/>
      <w:keepLines/>
      <w:spacing w:after="0" w:before="200"/>
      <w:outlineLvl w:val="3"/>
    </w:pPr>
    <w:rPr>
      <w:rFonts w:asciiTheme="majorHAnsi" w:cstheme="majorBidi" w:eastAsiaTheme="majorEastAsia" w:hAnsiTheme="majorHAnsi"/>
      <w:b/>
      <w:bCs/>
      <w:i/>
      <w:iCs/>
      <w:color w:themeColor="accent6" w:themeShade="BF" w:val="E36C0A"/>
    </w:rPr>
  </w:style>
  <w:style w:styleId="Heading5" w:type="paragraph">
    <w:name w:val="heading 5"/>
    <w:basedOn w:val="Normal"/>
    <w:next w:val="Normal"/>
    <w:link w:val="Heading5Char"/>
    <w:uiPriority w:val="9"/>
    <w:semiHidden/>
    <w:unhideWhenUsed/>
    <w:qFormat/>
    <w:rsid w:val="00E74E09"/>
    <w:pPr>
      <w:keepNext/>
      <w:keepLines/>
      <w:spacing w:after="0" w:before="200"/>
      <w:outlineLvl w:val="4"/>
    </w:pPr>
    <w:rPr>
      <w:rFonts w:asciiTheme="majorHAnsi" w:cstheme="majorBidi" w:eastAsiaTheme="majorEastAsia" w:hAnsiTheme="majorHAnsi"/>
      <w:color w:themeColor="accent6" w:themeTint="99" w:val="FABF8F"/>
    </w:rPr>
  </w:style>
  <w:style w:styleId="Heading6" w:type="paragraph">
    <w:name w:val="heading 6"/>
    <w:basedOn w:val="Normal"/>
    <w:next w:val="Normal"/>
    <w:link w:val="Heading6Char"/>
    <w:uiPriority w:val="9"/>
    <w:semiHidden/>
    <w:unhideWhenUsed/>
    <w:qFormat/>
    <w:rsid w:val="00FC693F"/>
    <w:pPr>
      <w:keepNext/>
      <w:keepLines/>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keepNext/>
      <w:keepLines/>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keepNext/>
      <w:keepLines/>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keepNext/>
      <w:keepLines/>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Header" w:type="paragraph">
    <w:name w:val="header"/>
    <w:basedOn w:val="Normal"/>
    <w:link w:val="HeaderChar"/>
    <w:uiPriority w:val="99"/>
    <w:unhideWhenUsed/>
    <w:rsid w:val="00E618BF"/>
    <w:pPr>
      <w:tabs>
        <w:tab w:pos="4680" w:val="center"/>
        <w:tab w:pos="9360" w:val="right"/>
      </w:tabs>
      <w:spacing w:after="0" w:line="240" w:lineRule="auto"/>
    </w:pPr>
  </w:style>
  <w:style w:customStyle="1" w:styleId="HeaderChar" w:type="character">
    <w:name w:val="Header Char"/>
    <w:basedOn w:val="DefaultParagraphFont"/>
    <w:link w:val="Header"/>
    <w:uiPriority w:val="99"/>
    <w:rsid w:val="00E618BF"/>
  </w:style>
  <w:style w:styleId="Footer" w:type="paragraph">
    <w:name w:val="footer"/>
    <w:basedOn w:val="Normal"/>
    <w:link w:val="FooterChar"/>
    <w:uiPriority w:val="99"/>
    <w:unhideWhenUsed/>
    <w:rsid w:val="00E618BF"/>
    <w:pPr>
      <w:tabs>
        <w:tab w:pos="4680" w:val="center"/>
        <w:tab w:pos="9360" w:val="right"/>
      </w:tabs>
      <w:spacing w:after="0" w:line="240" w:lineRule="auto"/>
    </w:pPr>
  </w:style>
  <w:style w:customStyle="1" w:styleId="FooterChar" w:type="character">
    <w:name w:val="Footer Char"/>
    <w:basedOn w:val="DefaultParagraphFont"/>
    <w:link w:val="Footer"/>
    <w:uiPriority w:val="99"/>
    <w:rsid w:val="00E618BF"/>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051FEC"/>
    <w:rPr>
      <w:rFonts w:asciiTheme="majorHAnsi" w:cstheme="majorBidi" w:eastAsiaTheme="majorEastAsia" w:hAnsiTheme="majorHAnsi"/>
      <w:b/>
      <w:bCs/>
      <w:color w:themeColor="accent6" w:themeShade="BF" w:val="E36C0A"/>
      <w:sz w:val="40"/>
      <w:szCs w:val="28"/>
    </w:rPr>
  </w:style>
  <w:style w:customStyle="1" w:styleId="Heading2Char" w:type="character">
    <w:name w:val="Heading 2 Char"/>
    <w:basedOn w:val="DefaultParagraphFont"/>
    <w:link w:val="Heading2"/>
    <w:uiPriority w:val="9"/>
    <w:rsid w:val="00FC693F"/>
    <w:rPr>
      <w:rFonts w:asciiTheme="majorHAnsi" w:cstheme="majorBidi" w:eastAsiaTheme="majorEastAsia" w:hAnsiTheme="majorHAnsi"/>
      <w:b/>
      <w:bCs/>
      <w:color w:themeColor="accent1" w:val="4F81BD"/>
      <w:sz w:val="26"/>
      <w:szCs w:val="26"/>
    </w:rPr>
  </w:style>
  <w:style w:customStyle="1" w:styleId="Heading3Char" w:type="character">
    <w:name w:val="Heading 3 Char"/>
    <w:basedOn w:val="DefaultParagraphFont"/>
    <w:link w:val="Heading3"/>
    <w:uiPriority w:val="9"/>
    <w:rsid w:val="00E74E09"/>
    <w:rPr>
      <w:rFonts w:asciiTheme="majorHAnsi" w:cstheme="majorBidi" w:eastAsiaTheme="majorEastAsia" w:hAnsiTheme="majorHAnsi"/>
      <w:b/>
      <w:bCs/>
      <w:color w:themeColor="accent6" w:themeShade="BF" w:val="E36C0A"/>
      <w:sz w:val="24"/>
    </w:rPr>
  </w:style>
  <w:style w:styleId="Title" w:type="paragraph">
    <w:name w:val="Title"/>
    <w:basedOn w:val="Normal"/>
    <w:next w:val="Normal"/>
    <w:link w:val="TitleChar"/>
    <w:uiPriority w:val="10"/>
    <w:qFormat/>
    <w:rsid w:val="00051FEC"/>
    <w:pPr>
      <w:pBdr>
        <w:bottom w:color="4F81BD" w:space="4" w:sz="8" w:themeColor="accent1" w:val="single"/>
      </w:pBdr>
      <w:spacing w:after="300" w:line="240" w:lineRule="auto"/>
      <w:contextualSpacing/>
    </w:pPr>
    <w:rPr>
      <w:rFonts w:asciiTheme="majorHAnsi" w:cstheme="majorBidi" w:eastAsiaTheme="majorEastAsia" w:hAnsiTheme="majorHAnsi"/>
      <w:color w:themeColor="accent6" w:themeShade="80" w:val="984806"/>
      <w:spacing w:val="5"/>
      <w:kern w:val="28"/>
      <w:sz w:val="52"/>
      <w:szCs w:val="52"/>
    </w:rPr>
  </w:style>
  <w:style w:customStyle="1" w:styleId="TitleChar" w:type="character">
    <w:name w:val="Title Char"/>
    <w:basedOn w:val="DefaultParagraphFont"/>
    <w:link w:val="Title"/>
    <w:uiPriority w:val="10"/>
    <w:rsid w:val="00051FEC"/>
    <w:rPr>
      <w:rFonts w:asciiTheme="majorHAnsi" w:cstheme="majorBidi" w:eastAsiaTheme="majorEastAsia" w:hAnsiTheme="majorHAnsi"/>
      <w:color w:themeColor="accent6" w:themeShade="80" w:val="984806"/>
      <w:spacing w:val="5"/>
      <w:kern w:val="28"/>
      <w:sz w:val="52"/>
      <w:szCs w:val="52"/>
    </w:rPr>
  </w:style>
  <w:style w:styleId="Subtitle" w:type="paragraph">
    <w:name w:val="Subtitle"/>
    <w:basedOn w:val="Normal"/>
    <w:next w:val="Normal"/>
    <w:link w:val="SubtitleChar"/>
    <w:uiPriority w:val="11"/>
    <w:qFormat/>
    <w:rsid w:val="00FC693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FC693F"/>
    <w:rPr>
      <w:rFonts w:asciiTheme="majorHAnsi" w:cstheme="majorBidi" w:eastAsiaTheme="majorEastAsia" w:hAnsiTheme="majorHAnsi"/>
      <w:i/>
      <w:iCs/>
      <w:color w:themeColor="accent1" w:val="4F81BD"/>
      <w:spacing w:val="15"/>
      <w:sz w:val="24"/>
      <w:szCs w:val="24"/>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E74E09"/>
    <w:rPr>
      <w:rFonts w:asciiTheme="majorHAnsi" w:cstheme="majorBidi" w:eastAsiaTheme="majorEastAsia" w:hAnsiTheme="majorHAnsi"/>
      <w:b/>
      <w:bCs/>
      <w:i/>
      <w:iCs/>
      <w:color w:themeColor="accent6" w:themeShade="BF" w:val="E36C0A"/>
      <w:sz w:val="24"/>
    </w:rPr>
  </w:style>
  <w:style w:customStyle="1" w:styleId="Heading5Char" w:type="character">
    <w:name w:val="Heading 5 Char"/>
    <w:basedOn w:val="DefaultParagraphFont"/>
    <w:link w:val="Heading5"/>
    <w:uiPriority w:val="9"/>
    <w:semiHidden/>
    <w:rsid w:val="00E74E09"/>
    <w:rPr>
      <w:rFonts w:asciiTheme="majorHAnsi" w:cstheme="majorBidi" w:eastAsiaTheme="majorEastAsia" w:hAnsiTheme="majorHAnsi"/>
      <w:color w:themeColor="accent6" w:themeTint="99" w:val="FABF8F"/>
      <w:sz w:val="24"/>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pPr>
      <w:spacing w:line="240" w:lineRule="auto"/>
    </w:pPr>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2025-10-14T09:14:15Z</dcterms:created>
  <dcterms:modified xsi:type="dcterms:W3CDTF">2025-10-14T09:14:15Z</dcterms:modified>
</cp:coreProperties>
</file>

<file path=docProps/custom.xml><?xml version="1.0" encoding="utf-8"?>
<Properties xmlns="http://schemas.openxmlformats.org/officeDocument/2006/custom-properties" xmlns:vt="http://schemas.openxmlformats.org/officeDocument/2006/docPropsVTypes"/>
</file>