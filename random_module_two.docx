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count_vowelstext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FunctionDef count_vowels(text)</w:t>
      </w:r>
    </w:p>
    <w:p>
      <w:pPr>
        <w:pStyle w:val="FirstParagraph"/>
      </w:pPr>
      <w:r>
        <w:rPr>
          <w:b/>
          <w:bCs/>
        </w:rPr>
        <w:t xml:space="preserve">count_vowels</w:t>
      </w:r>
      <w:r>
        <w:t xml:space="preserve">: The function of count_vowels is to calculate the total number of vowels within a given string in a case-insensitive manner.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text: The input string that will be scanned for vowels.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begins by defining a set named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which contains all lowercase and uppercase English vowels (a, e, i, o, u, A, E, I, O, U). It then uses a generator expression to iterate through each character (</w:t>
      </w:r>
      <w:r>
        <w:rPr>
          <w:rStyle w:val="VerbatimChar"/>
        </w:rPr>
        <w:t xml:space="preserve">ch</w:t>
      </w:r>
      <w:r>
        <w:t xml:space="preserve">) in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For every character, it checks if that character is present in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set. If a character is found in the set, the generator yields the number 1. Finally, the built-in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is used to add up all the 1s produced by the generator, effectively counting the total number of vowels. This final sum is then returned.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The function performs a case-insensitive count because the</w:t>
      </w:r>
      <w:r>
        <w:t xml:space="preserve"> </w:t>
      </w:r>
      <w:r>
        <w:rPr>
          <w:rStyle w:val="VerbatimChar"/>
        </w:rPr>
        <w:t xml:space="preserve">vowels</w:t>
      </w:r>
      <w:r>
        <w:t xml:space="preserve"> </w:t>
      </w:r>
      <w:r>
        <w:t xml:space="preserve">set explicitly includes both uppercase and lowercase vowel characters. Using a set for vowel lookup provides efficient character checking.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Calling</w:t>
      </w:r>
      <w:r>
        <w:t xml:space="preserve"> </w:t>
      </w:r>
      <w:r>
        <w:rPr>
          <w:rStyle w:val="VerbatimChar"/>
        </w:rPr>
        <w:t xml:space="preserve">count_vowels("Hello World")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  <w:r>
        <w:t xml:space="preserve"> </w:t>
      </w:r>
      <w:r>
        <w:t xml:space="preserve">## FunctionDef pairwise_sum(numbers)</w:t>
      </w:r>
      <w:r>
        <w:t xml:space="preserve"> </w:t>
      </w:r>
      <w:r>
        <w:rPr>
          <w:b/>
          <w:bCs/>
        </w:rPr>
        <w:t xml:space="preserve">pairwise_sum</w:t>
      </w:r>
      <w:r>
        <w:t xml:space="preserve">: The function of pairwise_sum is to compute the sum of an iterable of numbers using the Kahan summation algorithm for improved numerical precision.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numbers: An iterable containing float or int values to be summed.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initializes two floating-point variables,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, to 0.0. It then iterates through each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in the input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iterable. Inside the loop, it first calculates a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by subtracting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from the current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 This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term carries the error from the previous iteration’s summation. Next, it calculates a temporary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by adding the corrected value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to the running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compensation</w:t>
      </w:r>
      <w:r>
        <w:t xml:space="preserve"> </w:t>
      </w:r>
      <w:r>
        <w:t xml:space="preserve">for the next iteration is then calculated by finding the difference between the new sum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 the original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, and then subtracting</w:t>
      </w:r>
      <w:r>
        <w:t xml:space="preserve"> </w:t>
      </w:r>
      <w:r>
        <w:rPr>
          <w:rStyle w:val="VerbatimChar"/>
        </w:rPr>
        <w:t xml:space="preserve">y</w:t>
      </w:r>
      <w:r>
        <w:t xml:space="preserve">. This step effectively isolates the numerical error introduced by the addition. Finally, the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 </w:t>
      </w:r>
      <w:r>
        <w:t xml:space="preserve">is updated to the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. After the loop has processed all values, the function returns the final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This function implements the Kahan summation algorithm, which is designed to reduce the accumulation of floating-point errors that can occur when summing a sequence of numbers. It is more numerically stable than a simple iterative sum, especially for datasets with a large range of values or many elements.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Calling</w:t>
      </w:r>
      <w:r>
        <w:t xml:space="preserve"> </w:t>
      </w:r>
      <w:r>
        <w:rPr>
          <w:rStyle w:val="VerbatimChar"/>
        </w:rPr>
        <w:t xml:space="preserve">pairwise_sum([1e10, 1.0, -1e10])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1.0</w:t>
      </w:r>
      <w:r>
        <w:t xml:space="preserve">.</w:t>
      </w:r>
      <w:r>
        <w:t xml:space="preserve"> </w:t>
      </w:r>
      <w:r>
        <w:t xml:space="preserve">## FunctionDef split_into_chunks(text, size)</w:t>
      </w:r>
      <w:r>
        <w:t xml:space="preserve"> </w:t>
      </w:r>
      <w:r>
        <w:rPr>
          <w:b/>
          <w:bCs/>
        </w:rPr>
        <w:t xml:space="preserve">split_into_chunks</w:t>
      </w:r>
      <w:r>
        <w:t xml:space="preserve">: The function of split_into_chunks is to split a given string into a tuple of smaller, fixed-size substrings.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: The parameters of this Function.</w:t>
      </w:r>
      <w:r>
        <w:t xml:space="preserve"> </w:t>
      </w:r>
      <w:r>
        <w:t xml:space="preserve">· text: The string to be split into chunks.</w:t>
      </w:r>
      <w:r>
        <w:t xml:space="preserve"> </w:t>
      </w:r>
      <w:r>
        <w:t xml:space="preserve">· size: The integer length for each chunk. This value must be positive.</w:t>
      </w:r>
    </w:p>
    <w:p>
      <w:pPr>
        <w:pStyle w:val="BodyText"/>
      </w:pPr>
      <w:r>
        <w:rPr>
          <w:b/>
          <w:bCs/>
        </w:rPr>
        <w:t xml:space="preserve">Code Description</w:t>
      </w:r>
      <w:r>
        <w:t xml:space="preserve">:</w:t>
      </w:r>
      <w:r>
        <w:t xml:space="preserve"> </w:t>
      </w:r>
      <w:r>
        <w:t xml:space="preserve">The function first checks if the provided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a positive number. If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less than or equal to 0,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“size must be positive”</w:t>
      </w:r>
      <w:r>
        <w:t xml:space="preserve">. 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is valid, the function proceeds to slice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. It uses a generator expression that iterates through the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with a step equal to</w:t>
      </w:r>
      <w:r>
        <w:t xml:space="preserve"> </w:t>
      </w:r>
      <w:r>
        <w:rPr>
          <w:rStyle w:val="VerbatimChar"/>
        </w:rPr>
        <w:t xml:space="preserve">size</w:t>
      </w:r>
      <w:r>
        <w:t xml:space="preserve">, creating substrings from the current index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VerbatimChar"/>
        </w:rPr>
        <w:t xml:space="preserve">i + size</w:t>
      </w:r>
      <w:r>
        <w:t xml:space="preserve">. These substrings are then collected into a tuple and returned. The final substring in the tuple may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if the length of the input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is not perfectly divisible by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will be raised if the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argument is not a positive integer. The last chunk in the output tuple can be shorter than the specified</w:t>
      </w:r>
      <w:r>
        <w:t xml:space="preserve"> </w:t>
      </w:r>
      <w:r>
        <w:rPr>
          <w:rStyle w:val="VerbatimChar"/>
        </w:rPr>
        <w:t xml:space="preserve">size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rPr>
          <w:rStyle w:val="VerbatimChar"/>
        </w:rPr>
        <w:t xml:space="preserve">('abc', 'def', 'g')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2025-10-14T07:16:58Z</dcterms:created>
  <dcterms:modified xsi:type="dcterms:W3CDTF">2025-10-14T07:16:58Z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